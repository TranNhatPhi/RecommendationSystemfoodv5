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92DFBD">
      <w:pPr>
        <w:pStyle w:val="165"/>
      </w:pPr>
      <w:r>
        <w:t xml:space="preserve"> HỆ THỐNG GỢI Ý MÓN ĂN THÔNG MINH</w:t>
      </w:r>
    </w:p>
    <w:p w14:paraId="31BC42E7">
      <w:pPr>
        <w:spacing w:after="160"/>
        <w:rPr>
          <w:rFonts w:hint="default"/>
          <w:lang w:val="vi-VN"/>
        </w:rPr>
      </w:pPr>
      <w:r>
        <w:rPr>
          <w:rFonts w:hint="default" w:ascii="Times New Roman" w:hAnsi="Times New Roman"/>
          <w:b/>
          <w:i w:val="0"/>
          <w:sz w:val="32"/>
          <w:lang w:val="vi-VN"/>
        </w:rPr>
        <w:t>HỆ THỐNG KHUYẾN NGHỊ (RECOMMENDATION SYSTEM)</w:t>
      </w:r>
    </w:p>
    <w:p w14:paraId="533EC909">
      <w:pPr>
        <w:jc w:val="center"/>
      </w:pPr>
      <w:r>
        <w:rPr>
          <w:rFonts w:ascii="Times New Roman" w:hAnsi="Times New Roman"/>
          <w:b/>
          <w:color w:val="663399"/>
          <w:sz w:val="36"/>
        </w:rPr>
        <w:t xml:space="preserve"> BÁO CÁO DEMO &amp; TÍNH NĂNG </w:t>
      </w:r>
    </w:p>
    <w:p w14:paraId="144AD4CA">
      <w:pPr>
        <w:jc w:val="center"/>
      </w:pPr>
      <w:r>
        <w:rPr>
          <w:rFonts w:ascii="Times New Roman" w:hAnsi="Times New Roman"/>
          <w:i/>
          <w:color w:val="663399"/>
          <w:sz w:val="28"/>
        </w:rPr>
        <w:t>Comprehensive Demo &amp; Features Report</w:t>
      </w:r>
    </w:p>
    <w:p w14:paraId="2F05B27C"/>
    <w:p w14:paraId="765E58BE"/>
    <w:p w14:paraId="77FFBCCD">
      <w:pPr>
        <w:pStyle w:val="167"/>
      </w:pPr>
      <w:r>
        <w:t xml:space="preserve"> ĐIỂM NỔI BẬT CHÍNH</w:t>
      </w:r>
    </w:p>
    <w:p w14:paraId="1356B7E9">
      <w:pPr>
        <w:pStyle w:val="24"/>
        <w:ind w:left="360"/>
      </w:pPr>
      <w:r>
        <w:rPr>
          <w:rFonts w:ascii="Times New Roman" w:hAnsi="Times New Roman"/>
          <w:sz w:val="22"/>
        </w:rPr>
        <w:t>✅ 5+ Thuật toán ML/AI tích hợp (Collaborative, Content-based, Matrix Factorization, Deep Learning)</w:t>
      </w:r>
    </w:p>
    <w:p w14:paraId="719BCD6F">
      <w:pPr>
        <w:pStyle w:val="24"/>
        <w:ind w:left="360"/>
      </w:pPr>
      <w:r>
        <w:rPr>
          <w:rFonts w:ascii="Times New Roman" w:hAnsi="Times New Roman"/>
          <w:sz w:val="22"/>
        </w:rPr>
        <w:t xml:space="preserve">AI Agent thông minh với </w:t>
      </w:r>
      <w:r>
        <w:rPr>
          <w:rFonts w:hint="default" w:ascii="Times New Roman" w:hAnsi="Times New Roman"/>
          <w:sz w:val="22"/>
          <w:lang w:val="vi-VN"/>
        </w:rPr>
        <w:t>LLM(gpt4 API,RAG,</w:t>
      </w:r>
      <w:r>
        <w:rPr>
          <w:rFonts w:ascii="Times New Roman" w:hAnsi="Times New Roman"/>
          <w:sz w:val="20"/>
        </w:rPr>
        <w:t>ChromaDB, Vector Search</w:t>
      </w:r>
      <w:r>
        <w:rPr>
          <w:rFonts w:hint="default" w:ascii="Times New Roman" w:hAnsi="Times New Roman"/>
          <w:sz w:val="22"/>
          <w:lang w:val="vi-VN"/>
        </w:rPr>
        <w:t>) (Chưa hoàn thiện)</w:t>
      </w:r>
    </w:p>
    <w:p w14:paraId="33A60329">
      <w:pPr>
        <w:pStyle w:val="24"/>
        <w:ind w:left="360"/>
      </w:pPr>
      <w:r>
        <w:rPr>
          <w:rFonts w:ascii="Times New Roman" w:hAnsi="Times New Roman"/>
          <w:sz w:val="22"/>
        </w:rPr>
        <w:t xml:space="preserve">✅ Hybrid Recommendation Engine </w:t>
      </w:r>
    </w:p>
    <w:p w14:paraId="27D5020B">
      <w:pPr>
        <w:pStyle w:val="24"/>
        <w:ind w:left="360"/>
      </w:pPr>
      <w:r>
        <w:rPr>
          <w:rFonts w:ascii="Times New Roman" w:hAnsi="Times New Roman"/>
          <w:sz w:val="22"/>
        </w:rPr>
        <w:t>✅ Real-time Performance Monitoring &amp; Caching</w:t>
      </w:r>
    </w:p>
    <w:p w14:paraId="2100DBEE">
      <w:pPr>
        <w:pStyle w:val="24"/>
        <w:ind w:left="360"/>
      </w:pPr>
      <w:r>
        <w:rPr>
          <w:rFonts w:ascii="Times New Roman" w:hAnsi="Times New Roman"/>
          <w:sz w:val="22"/>
        </w:rPr>
        <w:t>✅ Giao diện đẹp mắt</w:t>
      </w:r>
    </w:p>
    <w:p w14:paraId="5AD3E2EC">
      <w:pPr>
        <w:pStyle w:val="24"/>
        <w:ind w:left="360"/>
      </w:pPr>
      <w:r>
        <w:rPr>
          <w:rFonts w:ascii="Times New Roman" w:hAnsi="Times New Roman"/>
          <w:sz w:val="22"/>
        </w:rPr>
        <w:t>✅</w:t>
      </w:r>
      <w:r>
        <w:rPr>
          <w:rFonts w:hint="default" w:ascii="Times New Roman" w:hAnsi="Times New Roman"/>
          <w:sz w:val="22"/>
          <w:lang w:val="vi-VN"/>
        </w:rPr>
        <w:t xml:space="preserve"> </w:t>
      </w:r>
      <w:r>
        <w:rPr>
          <w:rFonts w:ascii="Times New Roman" w:hAnsi="Times New Roman"/>
          <w:sz w:val="22"/>
        </w:rPr>
        <w:t>Cold Start Solution cho người dùng mới</w:t>
      </w:r>
      <w:r>
        <w:br w:type="page"/>
      </w:r>
    </w:p>
    <w:p w14:paraId="00610F7D">
      <w:pPr>
        <w:pStyle w:val="166"/>
      </w:pPr>
      <w:r>
        <w:t xml:space="preserve"> TỔNG QUAN HỆ THỐNG</w:t>
      </w:r>
    </w:p>
    <w:p w14:paraId="761E1AFE">
      <w:pPr>
        <w:pStyle w:val="167"/>
      </w:pPr>
      <w:r>
        <w:t xml:space="preserve"> Kiến trúc hệ thống</w:t>
      </w:r>
    </w:p>
    <w:p w14:paraId="0342E391">
      <w:pPr>
        <w:spacing w:after="160"/>
      </w:pPr>
      <w:r>
        <w:rPr>
          <w:rFonts w:ascii="Times New Roman" w:hAnsi="Times New Roman"/>
          <w:b w:val="0"/>
          <w:i w:val="0"/>
          <w:sz w:val="24"/>
        </w:rPr>
        <w:t>Hệ thống được xây dựng theo mô hình Microservices Architecture với các component độc lập, đảm bảo tính mở rộng và bảo trì dễ dàng.</w:t>
      </w: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0"/>
        <w:gridCol w:w="3120"/>
        <w:gridCol w:w="3120"/>
      </w:tblGrid>
      <w:tr w14:paraId="7B77F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shd w:val="clear" w:color="auto" w:fill="366092"/>
          </w:tcPr>
          <w:p w14:paraId="70B87D03">
            <w:pPr>
              <w:spacing w:after="0" w:line="240" w:lineRule="auto"/>
              <w:jc w:val="center"/>
            </w:pPr>
            <w:r>
              <w:rPr>
                <w:rFonts w:ascii="Times New Roman" w:hAnsi="Times New Roman"/>
                <w:b/>
                <w:color w:val="FFFFFF"/>
                <w:sz w:val="22"/>
              </w:rPr>
              <w:t>🔧 Component</w:t>
            </w:r>
          </w:p>
        </w:tc>
        <w:tc>
          <w:tcPr>
            <w:tcW w:w="3120" w:type="dxa"/>
            <w:shd w:val="clear" w:color="auto" w:fill="366092"/>
          </w:tcPr>
          <w:p w14:paraId="24438090">
            <w:pPr>
              <w:spacing w:after="0" w:line="240" w:lineRule="auto"/>
              <w:jc w:val="center"/>
            </w:pPr>
            <w:r>
              <w:rPr>
                <w:rFonts w:ascii="Times New Roman" w:hAnsi="Times New Roman"/>
                <w:b/>
                <w:color w:val="FFFFFF"/>
                <w:sz w:val="22"/>
              </w:rPr>
              <w:t>📋 Mô tả</w:t>
            </w:r>
          </w:p>
        </w:tc>
        <w:tc>
          <w:tcPr>
            <w:tcW w:w="3120" w:type="dxa"/>
            <w:shd w:val="clear" w:color="auto" w:fill="366092"/>
          </w:tcPr>
          <w:p w14:paraId="74B36334">
            <w:pPr>
              <w:spacing w:after="0" w:line="240" w:lineRule="auto"/>
              <w:jc w:val="center"/>
            </w:pPr>
            <w:r>
              <w:rPr>
                <w:rFonts w:ascii="Times New Roman" w:hAnsi="Times New Roman"/>
                <w:b/>
                <w:color w:val="FFFFFF"/>
                <w:sz w:val="22"/>
              </w:rPr>
              <w:t>⚡ Công nghệ</w:t>
            </w:r>
          </w:p>
        </w:tc>
      </w:tr>
      <w:tr w14:paraId="3A2CA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781BB811">
            <w:pPr>
              <w:spacing w:after="0" w:line="240" w:lineRule="auto"/>
              <w:jc w:val="left"/>
            </w:pPr>
            <w:r>
              <w:rPr>
                <w:rFonts w:ascii="Times New Roman" w:hAnsi="Times New Roman"/>
                <w:sz w:val="20"/>
              </w:rPr>
              <w:t>Core Recommendation Engine</w:t>
            </w:r>
          </w:p>
        </w:tc>
        <w:tc>
          <w:tcPr>
            <w:tcW w:w="3120" w:type="dxa"/>
          </w:tcPr>
          <w:p w14:paraId="390738A7">
            <w:pPr>
              <w:spacing w:after="0" w:line="240" w:lineRule="auto"/>
              <w:jc w:val="left"/>
            </w:pPr>
            <w:r>
              <w:rPr>
                <w:rFonts w:ascii="Times New Roman" w:hAnsi="Times New Roman"/>
                <w:sz w:val="20"/>
              </w:rPr>
              <w:t>Thuật toán ML chính cho gợi ý</w:t>
            </w:r>
          </w:p>
        </w:tc>
        <w:tc>
          <w:tcPr>
            <w:tcW w:w="3120" w:type="dxa"/>
          </w:tcPr>
          <w:p w14:paraId="50528A45">
            <w:pPr>
              <w:spacing w:after="0" w:line="240" w:lineRule="auto"/>
              <w:jc w:val="left"/>
            </w:pPr>
            <w:r>
              <w:rPr>
                <w:rFonts w:ascii="Times New Roman" w:hAnsi="Times New Roman"/>
                <w:sz w:val="20"/>
              </w:rPr>
              <w:t>CatBoost, Scikit-learn</w:t>
            </w:r>
          </w:p>
        </w:tc>
      </w:tr>
      <w:tr w14:paraId="70AEB8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07E3BAD8">
            <w:pPr>
              <w:spacing w:after="0" w:line="240" w:lineRule="auto"/>
              <w:jc w:val="left"/>
            </w:pPr>
            <w:r>
              <w:rPr>
                <w:rFonts w:ascii="Times New Roman" w:hAnsi="Times New Roman"/>
                <w:sz w:val="20"/>
              </w:rPr>
              <w:t>AI Agent System</w:t>
            </w:r>
          </w:p>
        </w:tc>
        <w:tc>
          <w:tcPr>
            <w:tcW w:w="3120" w:type="dxa"/>
          </w:tcPr>
          <w:p w14:paraId="1A4F2B08">
            <w:pPr>
              <w:spacing w:after="0" w:line="240" w:lineRule="auto"/>
              <w:jc w:val="left"/>
              <w:rPr>
                <w:rFonts w:hint="default"/>
                <w:lang w:val="vi-VN"/>
              </w:rPr>
            </w:pPr>
            <w:r>
              <w:rPr>
                <w:rFonts w:ascii="Times New Roman" w:hAnsi="Times New Roman"/>
                <w:sz w:val="20"/>
              </w:rPr>
              <w:t>Chatbot thông minh</w:t>
            </w:r>
            <w:r>
              <w:rPr>
                <w:rFonts w:hint="default" w:ascii="Times New Roman" w:hAnsi="Times New Roman"/>
                <w:sz w:val="20"/>
                <w:lang w:val="vi-VN"/>
              </w:rPr>
              <w:t xml:space="preserve"> LLM</w:t>
            </w:r>
          </w:p>
        </w:tc>
        <w:tc>
          <w:tcPr>
            <w:tcW w:w="3120" w:type="dxa"/>
          </w:tcPr>
          <w:p w14:paraId="4D591B7F">
            <w:pPr>
              <w:spacing w:after="0" w:line="240" w:lineRule="auto"/>
              <w:jc w:val="left"/>
            </w:pPr>
            <w:r>
              <w:rPr>
                <w:rFonts w:ascii="Times New Roman" w:hAnsi="Times New Roman"/>
                <w:sz w:val="20"/>
              </w:rPr>
              <w:t>ChromaDB, Vector Search</w:t>
            </w:r>
          </w:p>
        </w:tc>
      </w:tr>
      <w:tr w14:paraId="57209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5BFAD099">
            <w:pPr>
              <w:spacing w:after="0" w:line="240" w:lineRule="auto"/>
              <w:jc w:val="left"/>
            </w:pPr>
            <w:r>
              <w:rPr>
                <w:rFonts w:ascii="Times New Roman" w:hAnsi="Times New Roman"/>
                <w:sz w:val="20"/>
              </w:rPr>
              <w:t>Web Application</w:t>
            </w:r>
          </w:p>
        </w:tc>
        <w:tc>
          <w:tcPr>
            <w:tcW w:w="3120" w:type="dxa"/>
          </w:tcPr>
          <w:p w14:paraId="4A03D33C">
            <w:pPr>
              <w:spacing w:after="0" w:line="240" w:lineRule="auto"/>
              <w:jc w:val="left"/>
            </w:pPr>
            <w:r>
              <w:rPr>
                <w:rFonts w:ascii="Times New Roman" w:hAnsi="Times New Roman"/>
                <w:sz w:val="20"/>
              </w:rPr>
              <w:t>Giao diện người dùng</w:t>
            </w:r>
          </w:p>
        </w:tc>
        <w:tc>
          <w:tcPr>
            <w:tcW w:w="3120" w:type="dxa"/>
          </w:tcPr>
          <w:p w14:paraId="36433ABB">
            <w:pPr>
              <w:spacing w:after="0" w:line="240" w:lineRule="auto"/>
              <w:jc w:val="left"/>
            </w:pPr>
            <w:r>
              <w:rPr>
                <w:rFonts w:ascii="Times New Roman" w:hAnsi="Times New Roman"/>
                <w:sz w:val="20"/>
              </w:rPr>
              <w:t>Flask, Bootstrap, AJAX</w:t>
            </w:r>
          </w:p>
        </w:tc>
      </w:tr>
      <w:tr w14:paraId="1562F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260556F2">
            <w:pPr>
              <w:spacing w:after="0" w:line="240" w:lineRule="auto"/>
              <w:jc w:val="left"/>
            </w:pPr>
            <w:r>
              <w:rPr>
                <w:rFonts w:ascii="Times New Roman" w:hAnsi="Times New Roman"/>
                <w:sz w:val="20"/>
              </w:rPr>
              <w:t>API Gateway</w:t>
            </w:r>
          </w:p>
        </w:tc>
        <w:tc>
          <w:tcPr>
            <w:tcW w:w="3120" w:type="dxa"/>
          </w:tcPr>
          <w:p w14:paraId="05446124">
            <w:pPr>
              <w:spacing w:after="0" w:line="240" w:lineRule="auto"/>
              <w:jc w:val="left"/>
            </w:pPr>
            <w:r>
              <w:rPr>
                <w:rFonts w:ascii="Times New Roman" w:hAnsi="Times New Roman"/>
                <w:sz w:val="20"/>
              </w:rPr>
              <w:t>RESTful API endpoints</w:t>
            </w:r>
          </w:p>
        </w:tc>
        <w:tc>
          <w:tcPr>
            <w:tcW w:w="3120" w:type="dxa"/>
          </w:tcPr>
          <w:p w14:paraId="1DD91DBA">
            <w:pPr>
              <w:spacing w:after="0" w:line="240" w:lineRule="auto"/>
              <w:jc w:val="left"/>
            </w:pPr>
            <w:r>
              <w:rPr>
                <w:rFonts w:ascii="Times New Roman" w:hAnsi="Times New Roman"/>
                <w:sz w:val="20"/>
              </w:rPr>
              <w:t>Flask-RESTful</w:t>
            </w:r>
          </w:p>
        </w:tc>
      </w:tr>
      <w:tr w14:paraId="5E444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591A3D0E">
            <w:pPr>
              <w:spacing w:after="0" w:line="240" w:lineRule="auto"/>
              <w:jc w:val="left"/>
            </w:pPr>
            <w:r>
              <w:rPr>
                <w:rFonts w:ascii="Times New Roman" w:hAnsi="Times New Roman"/>
                <w:sz w:val="20"/>
              </w:rPr>
              <w:t>Data Pipeline</w:t>
            </w:r>
          </w:p>
        </w:tc>
        <w:tc>
          <w:tcPr>
            <w:tcW w:w="3120" w:type="dxa"/>
          </w:tcPr>
          <w:p w14:paraId="13880C41">
            <w:pPr>
              <w:spacing w:after="0" w:line="240" w:lineRule="auto"/>
              <w:jc w:val="left"/>
            </w:pPr>
            <w:r>
              <w:rPr>
                <w:rFonts w:ascii="Times New Roman" w:hAnsi="Times New Roman"/>
                <w:sz w:val="20"/>
              </w:rPr>
              <w:t>Xử lý &amp; lưu trữ dữ liệu</w:t>
            </w:r>
          </w:p>
        </w:tc>
        <w:tc>
          <w:tcPr>
            <w:tcW w:w="3120" w:type="dxa"/>
          </w:tcPr>
          <w:p w14:paraId="58C04236">
            <w:pPr>
              <w:spacing w:after="0" w:line="240" w:lineRule="auto"/>
              <w:jc w:val="left"/>
            </w:pPr>
            <w:r>
              <w:rPr>
                <w:rFonts w:ascii="Times New Roman" w:hAnsi="Times New Roman"/>
                <w:sz w:val="20"/>
              </w:rPr>
              <w:t>Pandas, CSV, JSON</w:t>
            </w:r>
          </w:p>
        </w:tc>
      </w:tr>
      <w:tr w14:paraId="0FD41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438B887C">
            <w:pPr>
              <w:spacing w:after="0" w:line="240" w:lineRule="auto"/>
              <w:jc w:val="left"/>
            </w:pPr>
            <w:r>
              <w:rPr>
                <w:rFonts w:ascii="Times New Roman" w:hAnsi="Times New Roman"/>
                <w:sz w:val="20"/>
              </w:rPr>
              <w:t>Monitoring System</w:t>
            </w:r>
          </w:p>
        </w:tc>
        <w:tc>
          <w:tcPr>
            <w:tcW w:w="3120" w:type="dxa"/>
          </w:tcPr>
          <w:p w14:paraId="50C18A28">
            <w:pPr>
              <w:spacing w:after="0" w:line="240" w:lineRule="auto"/>
              <w:jc w:val="left"/>
            </w:pPr>
            <w:r>
              <w:rPr>
                <w:rFonts w:ascii="Times New Roman" w:hAnsi="Times New Roman"/>
                <w:sz w:val="20"/>
              </w:rPr>
              <w:t>Theo dõi hiệu năng</w:t>
            </w:r>
          </w:p>
        </w:tc>
        <w:tc>
          <w:tcPr>
            <w:tcW w:w="3120" w:type="dxa"/>
          </w:tcPr>
          <w:p w14:paraId="2623EC51">
            <w:pPr>
              <w:spacing w:after="0" w:line="240" w:lineRule="auto"/>
              <w:jc w:val="left"/>
            </w:pPr>
            <w:r>
              <w:rPr>
                <w:rFonts w:ascii="Times New Roman" w:hAnsi="Times New Roman"/>
                <w:sz w:val="20"/>
              </w:rPr>
              <w:t>Custom metrics, Caching</w:t>
            </w:r>
          </w:p>
        </w:tc>
      </w:tr>
    </w:tbl>
    <w:p w14:paraId="6010EFFA">
      <w:pPr>
        <w:pStyle w:val="167"/>
      </w:pPr>
      <w:r>
        <w:t>🤖 Thuật toán Machine Learning</w:t>
      </w: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0"/>
        <w:gridCol w:w="3120"/>
      </w:tblGrid>
      <w:tr w14:paraId="34BF2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shd w:val="clear" w:color="auto" w:fill="366092"/>
          </w:tcPr>
          <w:p w14:paraId="2BA76FF5">
            <w:pPr>
              <w:spacing w:after="0" w:line="240" w:lineRule="auto"/>
              <w:jc w:val="center"/>
            </w:pPr>
            <w:r>
              <w:rPr>
                <w:rFonts w:ascii="Times New Roman" w:hAnsi="Times New Roman"/>
                <w:b/>
                <w:color w:val="FFFFFF"/>
                <w:sz w:val="22"/>
              </w:rPr>
              <w:t>🔬 Thuật toán</w:t>
            </w:r>
          </w:p>
        </w:tc>
        <w:tc>
          <w:tcPr>
            <w:tcW w:w="3120" w:type="dxa"/>
            <w:shd w:val="clear" w:color="auto" w:fill="366092"/>
          </w:tcPr>
          <w:p w14:paraId="55B17E41">
            <w:pPr>
              <w:spacing w:after="0" w:line="240" w:lineRule="auto"/>
              <w:jc w:val="center"/>
            </w:pPr>
            <w:r>
              <w:rPr>
                <w:rFonts w:ascii="Times New Roman" w:hAnsi="Times New Roman"/>
                <w:b/>
                <w:color w:val="FFFFFF"/>
                <w:sz w:val="22"/>
              </w:rPr>
              <w:t>📊 Mục đích</w:t>
            </w:r>
          </w:p>
        </w:tc>
      </w:tr>
      <w:tr w14:paraId="795D5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1F930363">
            <w:pPr>
              <w:spacing w:after="0" w:line="240" w:lineRule="auto"/>
              <w:jc w:val="left"/>
            </w:pPr>
            <w:r>
              <w:rPr>
                <w:rFonts w:ascii="Times New Roman" w:hAnsi="Times New Roman"/>
                <w:sz w:val="20"/>
              </w:rPr>
              <w:t>CatBoost Regressor</w:t>
            </w:r>
          </w:p>
        </w:tc>
        <w:tc>
          <w:tcPr>
            <w:tcW w:w="3120" w:type="dxa"/>
          </w:tcPr>
          <w:p w14:paraId="4D61E237">
            <w:pPr>
              <w:spacing w:after="0" w:line="240" w:lineRule="auto"/>
              <w:jc w:val="left"/>
            </w:pPr>
            <w:r>
              <w:rPr>
                <w:rFonts w:ascii="Times New Roman" w:hAnsi="Times New Roman"/>
                <w:sz w:val="20"/>
              </w:rPr>
              <w:t>Dự đoán rating chính</w:t>
            </w:r>
          </w:p>
        </w:tc>
      </w:tr>
      <w:tr w14:paraId="4C7D2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1D8069CB">
            <w:pPr>
              <w:spacing w:after="0" w:line="240" w:lineRule="auto"/>
              <w:jc w:val="left"/>
            </w:pPr>
            <w:r>
              <w:rPr>
                <w:rFonts w:ascii="Times New Roman" w:hAnsi="Times New Roman"/>
                <w:sz w:val="20"/>
              </w:rPr>
              <w:t>Collaborative Filtering</w:t>
            </w:r>
          </w:p>
        </w:tc>
        <w:tc>
          <w:tcPr>
            <w:tcW w:w="3120" w:type="dxa"/>
          </w:tcPr>
          <w:p w14:paraId="6796D301">
            <w:pPr>
              <w:spacing w:after="0" w:line="240" w:lineRule="auto"/>
              <w:jc w:val="left"/>
            </w:pPr>
            <w:r>
              <w:rPr>
                <w:rFonts w:ascii="Times New Roman" w:hAnsi="Times New Roman"/>
                <w:sz w:val="20"/>
              </w:rPr>
              <w:t>Gợi ý dựa trên user tương tự</w:t>
            </w:r>
          </w:p>
        </w:tc>
      </w:tr>
      <w:tr w14:paraId="56BBA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53A3F87F">
            <w:pPr>
              <w:spacing w:after="0" w:line="240" w:lineRule="auto"/>
              <w:jc w:val="left"/>
            </w:pPr>
            <w:r>
              <w:rPr>
                <w:rFonts w:ascii="Times New Roman" w:hAnsi="Times New Roman"/>
                <w:sz w:val="20"/>
              </w:rPr>
              <w:t>Content-based Filtering</w:t>
            </w:r>
          </w:p>
        </w:tc>
        <w:tc>
          <w:tcPr>
            <w:tcW w:w="3120" w:type="dxa"/>
          </w:tcPr>
          <w:p w14:paraId="44B67468">
            <w:pPr>
              <w:spacing w:after="0" w:line="240" w:lineRule="auto"/>
              <w:jc w:val="left"/>
            </w:pPr>
            <w:r>
              <w:rPr>
                <w:rFonts w:ascii="Times New Roman" w:hAnsi="Times New Roman"/>
                <w:sz w:val="20"/>
              </w:rPr>
              <w:t>Phân tích đặc điểm món ăn</w:t>
            </w:r>
          </w:p>
        </w:tc>
      </w:tr>
      <w:tr w14:paraId="2F84A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jc w:val="center"/>
        </w:trPr>
        <w:tc>
          <w:tcPr>
            <w:tcW w:w="3120" w:type="dxa"/>
          </w:tcPr>
          <w:p w14:paraId="15F04752">
            <w:pPr>
              <w:spacing w:after="0" w:line="240" w:lineRule="auto"/>
              <w:jc w:val="left"/>
            </w:pPr>
            <w:r>
              <w:rPr>
                <w:rFonts w:ascii="Times New Roman" w:hAnsi="Times New Roman"/>
                <w:sz w:val="20"/>
              </w:rPr>
              <w:t>Matrix Factorization</w:t>
            </w:r>
          </w:p>
        </w:tc>
        <w:tc>
          <w:tcPr>
            <w:tcW w:w="3120" w:type="dxa"/>
          </w:tcPr>
          <w:p w14:paraId="73E0E346">
            <w:pPr>
              <w:spacing w:after="0" w:line="240" w:lineRule="auto"/>
              <w:jc w:val="left"/>
            </w:pPr>
            <w:r>
              <w:rPr>
                <w:rFonts w:ascii="Times New Roman" w:hAnsi="Times New Roman"/>
                <w:sz w:val="20"/>
              </w:rPr>
              <w:t>Tìm pattern ẩn</w:t>
            </w:r>
          </w:p>
        </w:tc>
      </w:tr>
      <w:tr w14:paraId="03388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jc w:val="center"/>
        </w:trPr>
        <w:tc>
          <w:tcPr>
            <w:tcW w:w="3120" w:type="dxa"/>
          </w:tcPr>
          <w:p w14:paraId="52387192">
            <w:pPr>
              <w:spacing w:after="0" w:line="240" w:lineRule="auto"/>
              <w:jc w:val="left"/>
            </w:pPr>
            <w:r>
              <w:rPr>
                <w:rFonts w:ascii="Times New Roman" w:hAnsi="Times New Roman"/>
                <w:sz w:val="20"/>
              </w:rPr>
              <w:t>Hybrid Ensemble</w:t>
            </w:r>
          </w:p>
        </w:tc>
        <w:tc>
          <w:tcPr>
            <w:tcW w:w="3120" w:type="dxa"/>
          </w:tcPr>
          <w:p w14:paraId="687F5B0E">
            <w:pPr>
              <w:spacing w:after="0" w:line="240" w:lineRule="auto"/>
              <w:jc w:val="left"/>
            </w:pPr>
            <w:r>
              <w:rPr>
                <w:rFonts w:ascii="Times New Roman" w:hAnsi="Times New Roman"/>
                <w:sz w:val="20"/>
              </w:rPr>
              <w:t>Kết hợp multiple algorithms</w:t>
            </w:r>
          </w:p>
        </w:tc>
      </w:tr>
    </w:tbl>
    <w:p w14:paraId="3C911BFB">
      <w:pPr>
        <w:pStyle w:val="167"/>
      </w:pPr>
      <w:r>
        <w:t>📊 Quy trình xử lý dữ liệu</w:t>
      </w:r>
    </w:p>
    <w:p w14:paraId="0E143422">
      <w:pPr>
        <w:pStyle w:val="24"/>
        <w:ind w:left="360"/>
      </w:pPr>
      <w:r>
        <w:rPr>
          <w:rFonts w:ascii="Times New Roman" w:hAnsi="Times New Roman"/>
          <w:sz w:val="22"/>
        </w:rPr>
        <w:t xml:space="preserve">🔄 Data Collection: 1,300+ khách hàng, </w:t>
      </w:r>
      <w:r>
        <w:rPr>
          <w:rFonts w:hint="default" w:ascii="Times New Roman" w:hAnsi="Times New Roman"/>
          <w:sz w:val="22"/>
          <w:lang w:val="vi-VN"/>
        </w:rPr>
        <w:t>99</w:t>
      </w:r>
      <w:r>
        <w:rPr>
          <w:rFonts w:ascii="Times New Roman" w:hAnsi="Times New Roman"/>
          <w:sz w:val="22"/>
        </w:rPr>
        <w:t xml:space="preserve">+ món ăn, </w:t>
      </w:r>
      <w:r>
        <w:rPr>
          <w:rFonts w:hint="default" w:ascii="Times New Roman" w:hAnsi="Times New Roman"/>
          <w:sz w:val="22"/>
          <w:lang w:val="vi-VN"/>
        </w:rPr>
        <w:t>14</w:t>
      </w:r>
      <w:r>
        <w:rPr>
          <w:rFonts w:ascii="Times New Roman" w:hAnsi="Times New Roman"/>
          <w:sz w:val="22"/>
        </w:rPr>
        <w:t>,000+ tương tác</w:t>
      </w:r>
    </w:p>
    <w:p w14:paraId="538280A9">
      <w:pPr>
        <w:pStyle w:val="24"/>
        <w:ind w:left="360"/>
      </w:pPr>
      <w:r>
        <w:rPr>
          <w:rFonts w:ascii="Times New Roman" w:hAnsi="Times New Roman"/>
          <w:sz w:val="22"/>
        </w:rPr>
        <w:t>🧹 Data Cleaning: Xử lý missing values, outliers, validation</w:t>
      </w:r>
    </w:p>
    <w:p w14:paraId="1869680F">
      <w:pPr>
        <w:pStyle w:val="24"/>
        <w:ind w:left="360"/>
      </w:pPr>
      <w:r>
        <w:rPr>
          <w:rFonts w:ascii="Times New Roman" w:hAnsi="Times New Roman"/>
          <w:sz w:val="22"/>
        </w:rPr>
        <w:t>⚙️ Feature Engineering: Tạo features mới từ dữ liệu thô</w:t>
      </w:r>
    </w:p>
    <w:p w14:paraId="49179DD1">
      <w:pPr>
        <w:pStyle w:val="24"/>
        <w:ind w:left="360"/>
      </w:pPr>
      <w:r>
        <w:rPr>
          <w:rFonts w:ascii="Times New Roman" w:hAnsi="Times New Roman"/>
          <w:sz w:val="22"/>
        </w:rPr>
        <w:t>🎯 Model Training: Train multiple ML models với cross-validation</w:t>
      </w:r>
    </w:p>
    <w:p w14:paraId="41974680">
      <w:pPr>
        <w:pStyle w:val="24"/>
        <w:ind w:left="360"/>
      </w:pPr>
      <w:r>
        <w:rPr>
          <w:rFonts w:ascii="Times New Roman" w:hAnsi="Times New Roman"/>
          <w:sz w:val="22"/>
        </w:rPr>
        <w:t>⚡ Real-time Processing: In-memory caching, instant recommendations</w:t>
      </w:r>
    </w:p>
    <w:p w14:paraId="21D99F09">
      <w:r>
        <w:br w:type="page"/>
      </w:r>
    </w:p>
    <w:p w14:paraId="6B914ED7">
      <w:pPr>
        <w:pStyle w:val="166"/>
      </w:pPr>
      <w:r>
        <w:t>🚀 SHOWCASE CÁC TÍNH NĂNG CHÍNH</w:t>
      </w:r>
    </w:p>
    <w:p w14:paraId="101157BD">
      <w:pPr>
        <w:pStyle w:val="167"/>
      </w:pPr>
      <w:r>
        <w:t>1. 🎯 Hệ Thống Gợi Ý Chính (Main Recommendation Engine)</w:t>
      </w:r>
    </w:p>
    <w:p w14:paraId="12A01B14">
      <w:pPr>
        <w:pStyle w:val="24"/>
        <w:ind w:left="360"/>
      </w:pPr>
      <w:r>
        <w:rPr>
          <w:rFonts w:ascii="Times New Roman" w:hAnsi="Times New Roman"/>
          <w:sz w:val="22"/>
        </w:rPr>
        <w:t>✨ Personalized Recommendations: Gợi ý cá nhân hóa cho từng khách hàng</w:t>
      </w:r>
    </w:p>
    <w:p w14:paraId="0E1A7C96">
      <w:pPr>
        <w:pStyle w:val="24"/>
        <w:ind w:left="360"/>
      </w:pPr>
      <w:r>
        <w:rPr>
          <w:rFonts w:ascii="Times New Roman" w:hAnsi="Times New Roman"/>
          <w:sz w:val="22"/>
        </w:rPr>
        <w:t>🔧 Multi-algorithm Support: 5+ thuật toán ML/AI khác nhau</w:t>
      </w:r>
    </w:p>
    <w:p w14:paraId="3345B7AE">
      <w:pPr>
        <w:pStyle w:val="24"/>
        <w:ind w:left="360"/>
      </w:pPr>
      <w:r>
        <w:rPr>
          <w:rFonts w:ascii="Times New Roman" w:hAnsi="Times New Roman"/>
          <w:sz w:val="22"/>
        </w:rPr>
        <w:t>⚡ Real-time Predictions: Dự đoán rating real-time</w:t>
      </w:r>
    </w:p>
    <w:p w14:paraId="581C869B">
      <w:pPr>
        <w:pStyle w:val="24"/>
        <w:ind w:left="360"/>
      </w:pPr>
      <w:r>
        <w:rPr>
          <w:rFonts w:ascii="Times New Roman" w:hAnsi="Times New Roman"/>
          <w:sz w:val="22"/>
        </w:rPr>
        <w:t>🎛️ Contextual Filtering: Lọc theo bữa ăn, độ khó, dinh dưỡng</w:t>
      </w:r>
    </w:p>
    <w:p w14:paraId="6721FCB4">
      <w:pPr>
        <w:pStyle w:val="167"/>
        <w:rPr>
          <w:rFonts w:hint="default"/>
          <w:lang w:val="vi-VN"/>
        </w:rPr>
      </w:pPr>
      <w:r>
        <w:t>2. 🤖 AI Agent Thông Minh (Enhanced AI Chatbot)</w:t>
      </w:r>
      <w:r>
        <w:rPr>
          <w:rFonts w:hint="default"/>
          <w:lang w:val="vi-VN"/>
        </w:rPr>
        <w:t xml:space="preserve"> (Chưa hoàn thành)</w:t>
      </w:r>
    </w:p>
    <w:p w14:paraId="7C881094">
      <w:pPr>
        <w:pStyle w:val="24"/>
        <w:ind w:left="360"/>
      </w:pPr>
      <w:r>
        <w:rPr>
          <w:rFonts w:ascii="Times New Roman" w:hAnsi="Times New Roman"/>
          <w:sz w:val="22"/>
        </w:rPr>
        <w:t>💬 Natural Language Chat: Trò chuyện bằng tiếng Việt tự nhiên</w:t>
      </w:r>
    </w:p>
    <w:p w14:paraId="4352236E">
      <w:pPr>
        <w:pStyle w:val="24"/>
        <w:ind w:left="360"/>
      </w:pPr>
      <w:r>
        <w:rPr>
          <w:rFonts w:ascii="Times New Roman" w:hAnsi="Times New Roman"/>
          <w:sz w:val="22"/>
        </w:rPr>
        <w:t>🧠 Context Understanding: Hiểu ngữ cảnh và intent của user</w:t>
      </w:r>
    </w:p>
    <w:p w14:paraId="5131CBBA">
      <w:pPr>
        <w:pStyle w:val="24"/>
        <w:ind w:left="360"/>
      </w:pPr>
      <w:r>
        <w:rPr>
          <w:rFonts w:ascii="Times New Roman" w:hAnsi="Times New Roman"/>
          <w:sz w:val="22"/>
        </w:rPr>
        <w:t>🎯 Smart Recommendations: Gợi ý thông minh dựa trên chat</w:t>
      </w:r>
    </w:p>
    <w:p w14:paraId="1D5DBF75">
      <w:pPr>
        <w:pStyle w:val="24"/>
        <w:ind w:left="360"/>
      </w:pPr>
      <w:r>
        <w:rPr>
          <w:rFonts w:ascii="Times New Roman" w:hAnsi="Times New Roman"/>
          <w:sz w:val="22"/>
        </w:rPr>
        <w:t>🔍 Vector Database Search: Semantic search với ChromaDB</w:t>
      </w:r>
    </w:p>
    <w:p w14:paraId="11EA7503">
      <w:pPr>
        <w:pStyle w:val="24"/>
        <w:ind w:left="360"/>
      </w:pPr>
      <w:r>
        <w:rPr>
          <w:rFonts w:ascii="Times New Roman" w:hAnsi="Times New Roman"/>
          <w:sz w:val="22"/>
        </w:rPr>
        <w:t>📊 Workflow Visualization: Hiển thị quy trình AI reasoning</w:t>
      </w:r>
    </w:p>
    <w:p w14:paraId="0A3C9B67">
      <w:pPr>
        <w:spacing w:after="160"/>
      </w:pPr>
      <w:r>
        <w:rPr>
          <w:rFonts w:ascii="Times New Roman" w:hAnsi="Times New Roman"/>
          <w:b/>
          <w:i w:val="0"/>
          <w:sz w:val="24"/>
        </w:rPr>
        <w:t>💡 Demo có thể thực hiện:</w:t>
      </w:r>
    </w:p>
    <w:p w14:paraId="706BE57B">
      <w:pPr>
        <w:pStyle w:val="24"/>
        <w:ind w:left="720"/>
      </w:pPr>
      <w:r>
        <w:rPr>
          <w:rFonts w:ascii="Times New Roman" w:hAnsi="Times New Roman"/>
          <w:sz w:val="22"/>
        </w:rPr>
        <w:t>✅ Chat với AI bằng tiếng Việt: "Gợi ý món ăn sáng healthy"</w:t>
      </w:r>
    </w:p>
    <w:p w14:paraId="3DFD5112">
      <w:pPr>
        <w:pStyle w:val="24"/>
        <w:ind w:left="720"/>
      </w:pPr>
      <w:r>
        <w:rPr>
          <w:rFonts w:ascii="Times New Roman" w:hAnsi="Times New Roman"/>
          <w:sz w:val="22"/>
        </w:rPr>
        <w:t>✅ Hỏi về món ăn cụ thể: "Tôi muốn học nấu phở"</w:t>
      </w:r>
    </w:p>
    <w:p w14:paraId="6B80E6B6">
      <w:pPr>
        <w:pStyle w:val="24"/>
        <w:ind w:left="720"/>
      </w:pPr>
      <w:r>
        <w:rPr>
          <w:rFonts w:ascii="Times New Roman" w:hAnsi="Times New Roman"/>
          <w:sz w:val="22"/>
        </w:rPr>
        <w:t>✅ Tìm kiếm theo sở thích: "Món ăn cho người ăn kiêng"</w:t>
      </w:r>
    </w:p>
    <w:p w14:paraId="13CF796E">
      <w:pPr>
        <w:pStyle w:val="24"/>
        <w:ind w:left="720"/>
      </w:pPr>
      <w:r>
        <w:rPr>
          <w:rFonts w:ascii="Times New Roman" w:hAnsi="Times New Roman"/>
          <w:sz w:val="22"/>
        </w:rPr>
        <w:t>✅ Xem workflow AI processing step-by-step</w:t>
      </w:r>
    </w:p>
    <w:p w14:paraId="612D89C9">
      <w:pPr>
        <w:pStyle w:val="24"/>
        <w:ind w:left="720"/>
      </w:pPr>
      <w:r>
        <w:rPr>
          <w:rFonts w:ascii="Times New Roman" w:hAnsi="Times New Roman"/>
          <w:sz w:val="22"/>
        </w:rPr>
        <w:t>✅ Expandable analysis với detailed reasoning</w:t>
      </w:r>
    </w:p>
    <w:p w14:paraId="5FD026D9">
      <w:pPr>
        <w:pStyle w:val="167"/>
      </w:pPr>
      <w:r>
        <w:t>3. ⚡ Hybrid Recommendation Demo (Algorithm Comparison)</w:t>
      </w:r>
    </w:p>
    <w:p w14:paraId="3E98FEF1">
      <w:pPr>
        <w:pStyle w:val="24"/>
        <w:ind w:left="360"/>
      </w:pPr>
      <w:r>
        <w:rPr>
          <w:rFonts w:ascii="Times New Roman" w:hAnsi="Times New Roman"/>
          <w:sz w:val="22"/>
        </w:rPr>
        <w:t>🔬 Algorithm Comparison: So sánh 4+ thuật toán ML khác nhau</w:t>
      </w:r>
    </w:p>
    <w:p w14:paraId="278D91EE">
      <w:pPr>
        <w:pStyle w:val="24"/>
        <w:ind w:left="360"/>
      </w:pPr>
      <w:r>
        <w:rPr>
          <w:rFonts w:ascii="Times New Roman" w:hAnsi="Times New Roman"/>
          <w:sz w:val="22"/>
        </w:rPr>
        <w:t>📊 Performance Metrics: Confidence score, processing time</w:t>
      </w:r>
    </w:p>
    <w:p w14:paraId="300A6DD8">
      <w:pPr>
        <w:pStyle w:val="24"/>
        <w:ind w:left="360"/>
      </w:pPr>
      <w:r>
        <w:rPr>
          <w:rFonts w:ascii="Times New Roman" w:hAnsi="Times New Roman"/>
          <w:sz w:val="22"/>
        </w:rPr>
        <w:t>💡 Method Explanations: Giải thích cách thức hoạt động</w:t>
      </w:r>
    </w:p>
    <w:p w14:paraId="56BE8A56">
      <w:pPr>
        <w:pStyle w:val="24"/>
        <w:ind w:left="360"/>
      </w:pPr>
      <w:r>
        <w:rPr>
          <w:rFonts w:ascii="Times New Roman" w:hAnsi="Times New Roman"/>
          <w:sz w:val="22"/>
        </w:rPr>
        <w:t>🎯 Ensemble Results: Kết quả tổng hợp từ multiple models</w:t>
      </w:r>
      <w:r>
        <w:br w:type="page"/>
      </w:r>
    </w:p>
    <w:p w14:paraId="6A6F8812">
      <w:pPr>
        <w:pStyle w:val="166"/>
      </w:pPr>
      <w:r>
        <w:t>🎪 HƯỚNG DẪN DEMO CHO KHÁCH HÀNG</w:t>
      </w:r>
    </w:p>
    <w:p w14:paraId="45FDF3C6">
      <w:pPr>
        <w:pStyle w:val="167"/>
      </w:pPr>
      <w:r>
        <w:t>🚀 Quick Start Guide</w:t>
      </w: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0"/>
        <w:gridCol w:w="3120"/>
        <w:gridCol w:w="3120"/>
      </w:tblGrid>
      <w:tr w14:paraId="3B0CC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shd w:val="clear" w:color="auto" w:fill="366092"/>
          </w:tcPr>
          <w:p w14:paraId="0861F19C">
            <w:pPr>
              <w:spacing w:after="0" w:line="240" w:lineRule="auto"/>
              <w:jc w:val="center"/>
            </w:pPr>
            <w:r>
              <w:rPr>
                <w:rFonts w:ascii="Times New Roman" w:hAnsi="Times New Roman"/>
                <w:b/>
                <w:color w:val="FFFFFF"/>
                <w:sz w:val="22"/>
              </w:rPr>
              <w:t>Bước</w:t>
            </w:r>
          </w:p>
        </w:tc>
        <w:tc>
          <w:tcPr>
            <w:tcW w:w="3120" w:type="dxa"/>
            <w:shd w:val="clear" w:color="auto" w:fill="366092"/>
          </w:tcPr>
          <w:p w14:paraId="481DF378">
            <w:pPr>
              <w:spacing w:after="0" w:line="240" w:lineRule="auto"/>
              <w:jc w:val="center"/>
            </w:pPr>
            <w:r>
              <w:rPr>
                <w:rFonts w:ascii="Times New Roman" w:hAnsi="Times New Roman"/>
                <w:b/>
                <w:color w:val="FFFFFF"/>
                <w:sz w:val="22"/>
              </w:rPr>
              <w:t>Hành động</w:t>
            </w:r>
          </w:p>
        </w:tc>
        <w:tc>
          <w:tcPr>
            <w:tcW w:w="3120" w:type="dxa"/>
            <w:shd w:val="clear" w:color="auto" w:fill="366092"/>
          </w:tcPr>
          <w:p w14:paraId="2D6782C7">
            <w:pPr>
              <w:spacing w:after="0" w:line="240" w:lineRule="auto"/>
              <w:jc w:val="center"/>
            </w:pPr>
            <w:r>
              <w:rPr>
                <w:rFonts w:ascii="Times New Roman" w:hAnsi="Times New Roman"/>
                <w:b/>
                <w:color w:val="FFFFFF"/>
                <w:sz w:val="22"/>
              </w:rPr>
              <w:t>Thời gian</w:t>
            </w:r>
          </w:p>
        </w:tc>
      </w:tr>
      <w:tr w14:paraId="1F21B1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116E3E97">
            <w:pPr>
              <w:spacing w:after="0" w:line="240" w:lineRule="auto"/>
              <w:jc w:val="left"/>
            </w:pPr>
            <w:r>
              <w:rPr>
                <w:rFonts w:ascii="Times New Roman" w:hAnsi="Times New Roman"/>
                <w:sz w:val="20"/>
              </w:rPr>
              <w:t>1</w:t>
            </w:r>
          </w:p>
        </w:tc>
        <w:tc>
          <w:tcPr>
            <w:tcW w:w="3120" w:type="dxa"/>
          </w:tcPr>
          <w:p w14:paraId="4671D6D5">
            <w:pPr>
              <w:spacing w:after="0" w:line="240" w:lineRule="auto"/>
              <w:jc w:val="left"/>
            </w:pPr>
            <w:r>
              <w:rPr>
                <w:rFonts w:ascii="Times New Roman" w:hAnsi="Times New Roman"/>
                <w:sz w:val="20"/>
              </w:rPr>
              <w:t>Khởi động: python app.py</w:t>
            </w:r>
          </w:p>
        </w:tc>
        <w:tc>
          <w:tcPr>
            <w:tcW w:w="3120" w:type="dxa"/>
          </w:tcPr>
          <w:p w14:paraId="15C9882F">
            <w:pPr>
              <w:spacing w:after="0" w:line="240" w:lineRule="auto"/>
              <w:jc w:val="left"/>
            </w:pPr>
            <w:r>
              <w:rPr>
                <w:rFonts w:ascii="Times New Roman" w:hAnsi="Times New Roman"/>
                <w:sz w:val="20"/>
              </w:rPr>
              <w:t>30 giây</w:t>
            </w:r>
          </w:p>
        </w:tc>
      </w:tr>
      <w:tr w14:paraId="7C3781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05E868D8">
            <w:pPr>
              <w:spacing w:after="0" w:line="240" w:lineRule="auto"/>
              <w:jc w:val="left"/>
            </w:pPr>
            <w:r>
              <w:rPr>
                <w:rFonts w:ascii="Times New Roman" w:hAnsi="Times New Roman"/>
                <w:sz w:val="20"/>
              </w:rPr>
              <w:t>2</w:t>
            </w:r>
          </w:p>
        </w:tc>
        <w:tc>
          <w:tcPr>
            <w:tcW w:w="3120" w:type="dxa"/>
          </w:tcPr>
          <w:p w14:paraId="667ABFD7">
            <w:pPr>
              <w:spacing w:after="0" w:line="240" w:lineRule="auto"/>
              <w:jc w:val="left"/>
            </w:pPr>
            <w:r>
              <w:rPr>
                <w:rFonts w:ascii="Times New Roman" w:hAnsi="Times New Roman"/>
                <w:sz w:val="20"/>
              </w:rPr>
              <w:t>Mở browser: localhost:5000</w:t>
            </w:r>
          </w:p>
        </w:tc>
        <w:tc>
          <w:tcPr>
            <w:tcW w:w="3120" w:type="dxa"/>
          </w:tcPr>
          <w:p w14:paraId="1B3DF00E">
            <w:pPr>
              <w:spacing w:after="0" w:line="240" w:lineRule="auto"/>
              <w:jc w:val="left"/>
            </w:pPr>
            <w:r>
              <w:rPr>
                <w:rFonts w:ascii="Times New Roman" w:hAnsi="Times New Roman"/>
                <w:sz w:val="20"/>
              </w:rPr>
              <w:t>10 giây</w:t>
            </w:r>
          </w:p>
        </w:tc>
      </w:tr>
      <w:tr w14:paraId="34925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631047B1">
            <w:pPr>
              <w:spacing w:after="0" w:line="240" w:lineRule="auto"/>
              <w:jc w:val="left"/>
            </w:pPr>
            <w:r>
              <w:rPr>
                <w:rFonts w:ascii="Times New Roman" w:hAnsi="Times New Roman"/>
                <w:sz w:val="20"/>
              </w:rPr>
              <w:t>3</w:t>
            </w:r>
          </w:p>
        </w:tc>
        <w:tc>
          <w:tcPr>
            <w:tcW w:w="3120" w:type="dxa"/>
          </w:tcPr>
          <w:p w14:paraId="3AE50B2D">
            <w:pPr>
              <w:spacing w:after="0" w:line="240" w:lineRule="auto"/>
              <w:jc w:val="left"/>
            </w:pPr>
            <w:r>
              <w:rPr>
                <w:rFonts w:ascii="Times New Roman" w:hAnsi="Times New Roman"/>
                <w:sz w:val="20"/>
              </w:rPr>
              <w:t>Demo Main Recommendations</w:t>
            </w:r>
          </w:p>
        </w:tc>
        <w:tc>
          <w:tcPr>
            <w:tcW w:w="3120" w:type="dxa"/>
          </w:tcPr>
          <w:p w14:paraId="17646A2A">
            <w:pPr>
              <w:spacing w:after="0" w:line="240" w:lineRule="auto"/>
              <w:jc w:val="left"/>
            </w:pPr>
            <w:r>
              <w:rPr>
                <w:rFonts w:ascii="Times New Roman" w:hAnsi="Times New Roman"/>
                <w:sz w:val="20"/>
              </w:rPr>
              <w:t>5 phút</w:t>
            </w:r>
          </w:p>
        </w:tc>
      </w:tr>
      <w:tr w14:paraId="55A37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26A6D14C">
            <w:pPr>
              <w:spacing w:after="0" w:line="240" w:lineRule="auto"/>
              <w:jc w:val="left"/>
            </w:pPr>
            <w:r>
              <w:rPr>
                <w:rFonts w:ascii="Times New Roman" w:hAnsi="Times New Roman"/>
                <w:sz w:val="20"/>
              </w:rPr>
              <w:t>4</w:t>
            </w:r>
          </w:p>
        </w:tc>
        <w:tc>
          <w:tcPr>
            <w:tcW w:w="3120" w:type="dxa"/>
          </w:tcPr>
          <w:p w14:paraId="6C2FB57A">
            <w:pPr>
              <w:spacing w:after="0" w:line="240" w:lineRule="auto"/>
              <w:jc w:val="left"/>
            </w:pPr>
            <w:r>
              <w:rPr>
                <w:rFonts w:ascii="Times New Roman" w:hAnsi="Times New Roman"/>
                <w:sz w:val="20"/>
              </w:rPr>
              <w:t>Demo AI Agent Chat</w:t>
            </w:r>
          </w:p>
        </w:tc>
        <w:tc>
          <w:tcPr>
            <w:tcW w:w="3120" w:type="dxa"/>
          </w:tcPr>
          <w:p w14:paraId="1738514C">
            <w:pPr>
              <w:spacing w:after="0" w:line="240" w:lineRule="auto"/>
              <w:jc w:val="left"/>
            </w:pPr>
            <w:r>
              <w:rPr>
                <w:rFonts w:ascii="Times New Roman" w:hAnsi="Times New Roman"/>
                <w:sz w:val="20"/>
              </w:rPr>
              <w:t>10 phút</w:t>
            </w:r>
          </w:p>
        </w:tc>
      </w:tr>
      <w:tr w14:paraId="2EFAD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27B5A223">
            <w:pPr>
              <w:spacing w:after="0" w:line="240" w:lineRule="auto"/>
              <w:jc w:val="left"/>
            </w:pPr>
            <w:r>
              <w:rPr>
                <w:rFonts w:ascii="Times New Roman" w:hAnsi="Times New Roman"/>
                <w:sz w:val="20"/>
              </w:rPr>
              <w:t>5</w:t>
            </w:r>
          </w:p>
        </w:tc>
        <w:tc>
          <w:tcPr>
            <w:tcW w:w="3120" w:type="dxa"/>
          </w:tcPr>
          <w:p w14:paraId="73B6C942">
            <w:pPr>
              <w:spacing w:after="0" w:line="240" w:lineRule="auto"/>
              <w:jc w:val="left"/>
            </w:pPr>
            <w:r>
              <w:rPr>
                <w:rFonts w:ascii="Times New Roman" w:hAnsi="Times New Roman"/>
                <w:sz w:val="20"/>
              </w:rPr>
              <w:t>Demo Hybrid Algorithms</w:t>
            </w:r>
          </w:p>
        </w:tc>
        <w:tc>
          <w:tcPr>
            <w:tcW w:w="3120" w:type="dxa"/>
          </w:tcPr>
          <w:p w14:paraId="3223F61F">
            <w:pPr>
              <w:spacing w:after="0" w:line="240" w:lineRule="auto"/>
              <w:jc w:val="left"/>
            </w:pPr>
            <w:r>
              <w:rPr>
                <w:rFonts w:ascii="Times New Roman" w:hAnsi="Times New Roman"/>
                <w:sz w:val="20"/>
              </w:rPr>
              <w:t>8 phút</w:t>
            </w:r>
          </w:p>
        </w:tc>
      </w:tr>
      <w:tr w14:paraId="13F7A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7177B5E6">
            <w:pPr>
              <w:spacing w:after="0" w:line="240" w:lineRule="auto"/>
              <w:jc w:val="left"/>
            </w:pPr>
            <w:r>
              <w:rPr>
                <w:rFonts w:ascii="Times New Roman" w:hAnsi="Times New Roman"/>
                <w:sz w:val="20"/>
              </w:rPr>
              <w:t>6</w:t>
            </w:r>
          </w:p>
        </w:tc>
        <w:tc>
          <w:tcPr>
            <w:tcW w:w="3120" w:type="dxa"/>
          </w:tcPr>
          <w:p w14:paraId="281E197B">
            <w:pPr>
              <w:spacing w:after="0" w:line="240" w:lineRule="auto"/>
              <w:jc w:val="left"/>
            </w:pPr>
            <w:r>
              <w:rPr>
                <w:rFonts w:ascii="Times New Roman" w:hAnsi="Times New Roman"/>
                <w:sz w:val="20"/>
              </w:rPr>
              <w:t>Test API Endpoints</w:t>
            </w:r>
          </w:p>
        </w:tc>
        <w:tc>
          <w:tcPr>
            <w:tcW w:w="3120" w:type="dxa"/>
          </w:tcPr>
          <w:p w14:paraId="0A2AD15F">
            <w:pPr>
              <w:spacing w:after="0" w:line="240" w:lineRule="auto"/>
              <w:jc w:val="left"/>
            </w:pPr>
            <w:r>
              <w:rPr>
                <w:rFonts w:ascii="Times New Roman" w:hAnsi="Times New Roman"/>
                <w:sz w:val="20"/>
              </w:rPr>
              <w:t>7 phút</w:t>
            </w:r>
          </w:p>
        </w:tc>
      </w:tr>
    </w:tbl>
    <w:p w14:paraId="26B4DB2D">
      <w:pPr>
        <w:pStyle w:val="167"/>
      </w:pPr>
      <w:r>
        <w:t>🎭 Kịch bản Demo chi tiết</w:t>
      </w:r>
    </w:p>
    <w:p w14:paraId="7717EBF5">
      <w:pPr>
        <w:spacing w:after="160"/>
      </w:pPr>
      <w:r>
        <w:rPr>
          <w:rFonts w:ascii="Times New Roman" w:hAnsi="Times New Roman"/>
          <w:b/>
          <w:i w:val="0"/>
          <w:sz w:val="24"/>
        </w:rPr>
        <w:t>🏠 Scenario 1: Main Recommendation Engine (5 phút)</w:t>
      </w:r>
    </w:p>
    <w:p w14:paraId="0D681DF4">
      <w:pPr>
        <w:spacing w:after="160"/>
      </w:pPr>
      <w:r>
        <w:rPr>
          <w:rFonts w:ascii="Times New Roman" w:hAnsi="Times New Roman"/>
          <w:b/>
          <w:i w:val="0"/>
          <w:sz w:val="24"/>
        </w:rPr>
        <w:t>URL: http://localhost:5000/</w:t>
      </w:r>
    </w:p>
    <w:p w14:paraId="01D64BEA">
      <w:pPr>
        <w:spacing w:after="160"/>
      </w:pPr>
      <w:r>
        <w:rPr>
          <w:rFonts w:ascii="Times New Roman" w:hAnsi="Times New Roman"/>
          <w:b w:val="0"/>
          <w:i w:val="0"/>
          <w:sz w:val="24"/>
        </w:rPr>
        <w:t>Demo steps:</w:t>
      </w:r>
    </w:p>
    <w:p w14:paraId="43BF0296">
      <w:pPr>
        <w:pStyle w:val="24"/>
        <w:ind w:left="720"/>
      </w:pPr>
      <w:r>
        <w:rPr>
          <w:rFonts w:ascii="Times New Roman" w:hAnsi="Times New Roman"/>
          <w:sz w:val="22"/>
        </w:rPr>
        <w:t>• Chọn customer từ dropdown (VD: CUS00001 - Nguyễn Văn An)</w:t>
      </w:r>
    </w:p>
    <w:p w14:paraId="5A5E5913">
      <w:pPr>
        <w:pStyle w:val="24"/>
        <w:ind w:left="720"/>
      </w:pPr>
      <w:r>
        <w:rPr>
          <w:rFonts w:ascii="Times New Roman" w:hAnsi="Times New Roman"/>
          <w:sz w:val="22"/>
        </w:rPr>
        <w:t>• Giải thích cách system phân tích sở thích cá nhân</w:t>
      </w:r>
    </w:p>
    <w:p w14:paraId="3D52F96C">
      <w:pPr>
        <w:pStyle w:val="24"/>
        <w:ind w:left="720"/>
      </w:pPr>
      <w:r>
        <w:rPr>
          <w:rFonts w:ascii="Times New Roman" w:hAnsi="Times New Roman"/>
          <w:sz w:val="22"/>
        </w:rPr>
        <w:t>• Xem recommendation results với predicted ratings</w:t>
      </w:r>
    </w:p>
    <w:p w14:paraId="30B0B3F4">
      <w:pPr>
        <w:pStyle w:val="24"/>
        <w:ind w:left="720"/>
      </w:pPr>
      <w:r>
        <w:rPr>
          <w:rFonts w:ascii="Times New Roman" w:hAnsi="Times New Roman"/>
          <w:sz w:val="22"/>
        </w:rPr>
        <w:t>• Test filter buttons: Breakfast, Lunch, Dinner, Easy</w:t>
      </w:r>
    </w:p>
    <w:p w14:paraId="07466DE6">
      <w:pPr>
        <w:pStyle w:val="24"/>
        <w:ind w:left="720"/>
      </w:pPr>
      <w:r>
        <w:rPr>
          <w:rFonts w:ascii="Times New Roman" w:hAnsi="Times New Roman"/>
          <w:sz w:val="22"/>
        </w:rPr>
        <w:t>• Hover vào recipe cards để xem chi tiết</w:t>
      </w:r>
    </w:p>
    <w:p w14:paraId="5A7C7E62">
      <w:pPr>
        <w:spacing w:after="160"/>
      </w:pPr>
      <w:r>
        <w:rPr>
          <w:rFonts w:ascii="Times New Roman" w:hAnsi="Times New Roman"/>
          <w:b w:val="0"/>
          <w:i/>
          <w:sz w:val="24"/>
        </w:rPr>
        <w:t>Key points: Personalization, accuracy, user experience</w:t>
      </w:r>
    </w:p>
    <w:p w14:paraId="643998FA">
      <w:pPr>
        <w:spacing w:after="160"/>
      </w:pPr>
      <w:r>
        <w:rPr>
          <w:rFonts w:ascii="Times New Roman" w:hAnsi="Times New Roman"/>
          <w:b/>
          <w:i w:val="0"/>
          <w:sz w:val="24"/>
        </w:rPr>
        <w:t>🤖 Scenario 2: AI Agent Demo (10 phút)</w:t>
      </w:r>
    </w:p>
    <w:p w14:paraId="0AC8070D">
      <w:pPr>
        <w:spacing w:after="160"/>
        <w:rPr>
          <w:rFonts w:hint="default"/>
          <w:lang w:val="vi-VN"/>
        </w:rPr>
      </w:pPr>
      <w:r>
        <w:rPr>
          <w:rFonts w:ascii="Times New Roman" w:hAnsi="Times New Roman"/>
          <w:b/>
          <w:i w:val="0"/>
          <w:sz w:val="24"/>
        </w:rPr>
        <w:t xml:space="preserve">URL: </w:t>
      </w:r>
      <w:r>
        <w:rPr>
          <w:rFonts w:ascii="Times New Roman" w:hAnsi="Times New Roman"/>
          <w:b/>
          <w:i w:val="0"/>
          <w:sz w:val="24"/>
        </w:rPr>
        <w:fldChar w:fldCharType="begin"/>
      </w:r>
      <w:r>
        <w:rPr>
          <w:rFonts w:ascii="Times New Roman" w:hAnsi="Times New Roman"/>
          <w:b/>
          <w:i w:val="0"/>
          <w:sz w:val="24"/>
        </w:rPr>
        <w:instrText xml:space="preserve"> HYPERLINK "http://localhost:5000/agent" </w:instrText>
      </w:r>
      <w:r>
        <w:rPr>
          <w:rFonts w:ascii="Times New Roman" w:hAnsi="Times New Roman"/>
          <w:b/>
          <w:i w:val="0"/>
          <w:sz w:val="24"/>
        </w:rPr>
        <w:fldChar w:fldCharType="separate"/>
      </w:r>
      <w:r>
        <w:rPr>
          <w:rStyle w:val="20"/>
          <w:rFonts w:ascii="Times New Roman" w:hAnsi="Times New Roman"/>
          <w:b/>
          <w:i w:val="0"/>
          <w:sz w:val="24"/>
        </w:rPr>
        <w:t>http://localhost:5000/agent</w:t>
      </w:r>
      <w:r>
        <w:rPr>
          <w:rFonts w:ascii="Times New Roman" w:hAnsi="Times New Roman"/>
          <w:b/>
          <w:i w:val="0"/>
          <w:sz w:val="24"/>
        </w:rPr>
        <w:fldChar w:fldCharType="end"/>
      </w:r>
      <w:r>
        <w:rPr>
          <w:rFonts w:hint="default" w:ascii="Times New Roman" w:hAnsi="Times New Roman"/>
          <w:b/>
          <w:i w:val="0"/>
          <w:sz w:val="24"/>
          <w:lang w:val="vi-VN"/>
        </w:rPr>
        <w:t xml:space="preserve"> (chưa xong)</w:t>
      </w:r>
    </w:p>
    <w:p w14:paraId="7F04C7BD">
      <w:pPr>
        <w:spacing w:after="160"/>
      </w:pPr>
      <w:r>
        <w:rPr>
          <w:rFonts w:ascii="Times New Roman" w:hAnsi="Times New Roman"/>
          <w:b w:val="0"/>
          <w:i w:val="0"/>
          <w:sz w:val="24"/>
        </w:rPr>
        <w:t>Demo conversations:</w:t>
      </w:r>
    </w:p>
    <w:p w14:paraId="7129F909">
      <w:pPr>
        <w:pStyle w:val="24"/>
        <w:ind w:left="720"/>
      </w:pPr>
      <w:r>
        <w:rPr>
          <w:rFonts w:ascii="Times New Roman" w:hAnsi="Times New Roman"/>
          <w:sz w:val="22"/>
        </w:rPr>
        <w:t>• "Gợi ý món ăn sáng healthy cho tôi"</w:t>
      </w:r>
    </w:p>
    <w:p w14:paraId="38078241">
      <w:pPr>
        <w:pStyle w:val="24"/>
        <w:ind w:left="720"/>
      </w:pPr>
      <w:r>
        <w:rPr>
          <w:rFonts w:ascii="Times New Roman" w:hAnsi="Times New Roman"/>
          <w:sz w:val="22"/>
        </w:rPr>
        <w:t>• "Tôi muốn học nấu món Việt Nam truyền thống"</w:t>
      </w:r>
    </w:p>
    <w:p w14:paraId="1A5D45AD">
      <w:pPr>
        <w:pStyle w:val="24"/>
        <w:ind w:left="720"/>
      </w:pPr>
      <w:r>
        <w:rPr>
          <w:rFonts w:ascii="Times New Roman" w:hAnsi="Times New Roman"/>
          <w:sz w:val="22"/>
        </w:rPr>
        <w:t>• "Món ăn nào phù hợp với người ăn kiêng?"</w:t>
      </w:r>
    </w:p>
    <w:p w14:paraId="39B87CA2">
      <w:pPr>
        <w:pStyle w:val="24"/>
        <w:ind w:left="720"/>
      </w:pPr>
      <w:r>
        <w:rPr>
          <w:rFonts w:ascii="Times New Roman" w:hAnsi="Times New Roman"/>
          <w:sz w:val="22"/>
        </w:rPr>
        <w:t>• "Tìm món ăn dễ làm cho người mới bắt đầu"</w:t>
      </w:r>
    </w:p>
    <w:p w14:paraId="2DC85DCE">
      <w:pPr>
        <w:spacing w:after="160"/>
      </w:pPr>
      <w:r>
        <w:rPr>
          <w:rFonts w:ascii="Times New Roman" w:hAnsi="Times New Roman"/>
          <w:b w:val="0"/>
          <w:i/>
          <w:sz w:val="24"/>
        </w:rPr>
        <w:t>Features to show: Natural language understanding, context awareness, workflow visualization</w:t>
      </w:r>
    </w:p>
    <w:p w14:paraId="42E21239">
      <w:pPr>
        <w:pStyle w:val="167"/>
      </w:pPr>
      <w:r>
        <w:t>🎯 Điểm nhấn quan trọng</w:t>
      </w: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0"/>
        <w:gridCol w:w="3120"/>
        <w:gridCol w:w="3120"/>
      </w:tblGrid>
      <w:tr w14:paraId="0356A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shd w:val="clear" w:color="auto" w:fill="366092"/>
          </w:tcPr>
          <w:p w14:paraId="29B8AFEC">
            <w:pPr>
              <w:spacing w:after="0" w:line="240" w:lineRule="auto"/>
              <w:jc w:val="center"/>
            </w:pPr>
            <w:r>
              <w:rPr>
                <w:rFonts w:ascii="Times New Roman" w:hAnsi="Times New Roman"/>
                <w:b/>
                <w:color w:val="FFFFFF"/>
                <w:sz w:val="22"/>
              </w:rPr>
              <w:t>🎯 Aspect</w:t>
            </w:r>
          </w:p>
        </w:tc>
        <w:tc>
          <w:tcPr>
            <w:tcW w:w="3120" w:type="dxa"/>
            <w:shd w:val="clear" w:color="auto" w:fill="366092"/>
          </w:tcPr>
          <w:p w14:paraId="5BC8ABC8">
            <w:pPr>
              <w:spacing w:after="0" w:line="240" w:lineRule="auto"/>
              <w:jc w:val="center"/>
            </w:pPr>
            <w:r>
              <w:rPr>
                <w:rFonts w:ascii="Times New Roman" w:hAnsi="Times New Roman"/>
                <w:b/>
                <w:color w:val="FFFFFF"/>
                <w:sz w:val="22"/>
              </w:rPr>
              <w:t>💡 Key Message</w:t>
            </w:r>
          </w:p>
        </w:tc>
        <w:tc>
          <w:tcPr>
            <w:tcW w:w="3120" w:type="dxa"/>
            <w:shd w:val="clear" w:color="auto" w:fill="366092"/>
          </w:tcPr>
          <w:p w14:paraId="38861066">
            <w:pPr>
              <w:spacing w:after="0" w:line="240" w:lineRule="auto"/>
              <w:jc w:val="center"/>
            </w:pPr>
            <w:r>
              <w:rPr>
                <w:rFonts w:ascii="Times New Roman" w:hAnsi="Times New Roman"/>
                <w:b/>
                <w:color w:val="FFFFFF"/>
                <w:sz w:val="22"/>
              </w:rPr>
              <w:t>📊 Evidence</w:t>
            </w:r>
          </w:p>
        </w:tc>
      </w:tr>
      <w:tr w14:paraId="19DF0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08FA8F35">
            <w:pPr>
              <w:spacing w:after="0" w:line="240" w:lineRule="auto"/>
              <w:jc w:val="left"/>
            </w:pPr>
            <w:r>
              <w:rPr>
                <w:rFonts w:ascii="Times New Roman" w:hAnsi="Times New Roman"/>
                <w:sz w:val="20"/>
              </w:rPr>
              <w:t>Personalization</w:t>
            </w:r>
          </w:p>
        </w:tc>
        <w:tc>
          <w:tcPr>
            <w:tcW w:w="3120" w:type="dxa"/>
          </w:tcPr>
          <w:p w14:paraId="33D551FC">
            <w:pPr>
              <w:spacing w:after="0" w:line="240" w:lineRule="auto"/>
              <w:jc w:val="left"/>
            </w:pPr>
            <w:r>
              <w:rPr>
                <w:rFonts w:ascii="Times New Roman" w:hAnsi="Times New Roman"/>
                <w:sz w:val="20"/>
              </w:rPr>
              <w:t>Mỗi user có recommendations khác nhau</w:t>
            </w:r>
          </w:p>
        </w:tc>
        <w:tc>
          <w:tcPr>
            <w:tcW w:w="3120" w:type="dxa"/>
          </w:tcPr>
          <w:p w14:paraId="776A7E39">
            <w:pPr>
              <w:spacing w:after="0" w:line="240" w:lineRule="auto"/>
              <w:jc w:val="left"/>
            </w:pPr>
            <w:r>
              <w:rPr>
                <w:rFonts w:ascii="Times New Roman" w:hAnsi="Times New Roman"/>
                <w:sz w:val="20"/>
              </w:rPr>
              <w:t>Demo với nhiều customer IDs</w:t>
            </w:r>
          </w:p>
        </w:tc>
      </w:tr>
      <w:tr w14:paraId="62FCE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6B3867B4">
            <w:pPr>
              <w:spacing w:after="0" w:line="240" w:lineRule="auto"/>
              <w:jc w:val="left"/>
            </w:pPr>
            <w:r>
              <w:rPr>
                <w:rFonts w:ascii="Times New Roman" w:hAnsi="Times New Roman"/>
                <w:sz w:val="20"/>
              </w:rPr>
              <w:t>Intelligence</w:t>
            </w:r>
          </w:p>
        </w:tc>
        <w:tc>
          <w:tcPr>
            <w:tcW w:w="3120" w:type="dxa"/>
          </w:tcPr>
          <w:p w14:paraId="53717932">
            <w:pPr>
              <w:spacing w:after="0" w:line="240" w:lineRule="auto"/>
              <w:jc w:val="left"/>
            </w:pPr>
            <w:r>
              <w:rPr>
                <w:rFonts w:ascii="Times New Roman" w:hAnsi="Times New Roman"/>
                <w:sz w:val="20"/>
              </w:rPr>
              <w:t>AI hiểu natural language</w:t>
            </w:r>
          </w:p>
        </w:tc>
        <w:tc>
          <w:tcPr>
            <w:tcW w:w="3120" w:type="dxa"/>
          </w:tcPr>
          <w:p w14:paraId="11265416">
            <w:pPr>
              <w:spacing w:after="0" w:line="240" w:lineRule="auto"/>
              <w:jc w:val="left"/>
            </w:pPr>
            <w:r>
              <w:rPr>
                <w:rFonts w:ascii="Times New Roman" w:hAnsi="Times New Roman"/>
                <w:sz w:val="20"/>
              </w:rPr>
              <w:t>Chat examples đa dạng</w:t>
            </w:r>
          </w:p>
        </w:tc>
      </w:tr>
      <w:tr w14:paraId="0FC62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082558AD">
            <w:pPr>
              <w:spacing w:after="0" w:line="240" w:lineRule="auto"/>
              <w:jc w:val="left"/>
            </w:pPr>
            <w:r>
              <w:rPr>
                <w:rFonts w:ascii="Times New Roman" w:hAnsi="Times New Roman"/>
                <w:sz w:val="20"/>
              </w:rPr>
              <w:t>Scalability</w:t>
            </w:r>
          </w:p>
        </w:tc>
        <w:tc>
          <w:tcPr>
            <w:tcW w:w="3120" w:type="dxa"/>
          </w:tcPr>
          <w:p w14:paraId="1CC9987A">
            <w:pPr>
              <w:spacing w:after="0" w:line="240" w:lineRule="auto"/>
              <w:jc w:val="left"/>
            </w:pPr>
            <w:r>
              <w:rPr>
                <w:rFonts w:ascii="Times New Roman" w:hAnsi="Times New Roman"/>
                <w:sz w:val="20"/>
              </w:rPr>
              <w:t>Handle large dataset</w:t>
            </w:r>
          </w:p>
        </w:tc>
        <w:tc>
          <w:tcPr>
            <w:tcW w:w="3120" w:type="dxa"/>
          </w:tcPr>
          <w:p w14:paraId="12880164">
            <w:pPr>
              <w:spacing w:after="0" w:line="240" w:lineRule="auto"/>
              <w:jc w:val="left"/>
            </w:pPr>
            <w:r>
              <w:rPr>
                <w:rFonts w:ascii="Times New Roman" w:hAnsi="Times New Roman"/>
                <w:sz w:val="20"/>
              </w:rPr>
              <w:t xml:space="preserve">1300+ customers, </w:t>
            </w:r>
            <w:r>
              <w:rPr>
                <w:rFonts w:hint="default" w:ascii="Times New Roman" w:hAnsi="Times New Roman"/>
                <w:sz w:val="20"/>
                <w:lang w:val="vi-VN"/>
              </w:rPr>
              <w:t>14</w:t>
            </w:r>
            <w:r>
              <w:rPr>
                <w:rFonts w:ascii="Times New Roman" w:hAnsi="Times New Roman"/>
                <w:sz w:val="20"/>
              </w:rPr>
              <w:t>K</w:t>
            </w:r>
            <w:r>
              <w:rPr>
                <w:rFonts w:hint="default" w:ascii="Times New Roman" w:hAnsi="Times New Roman"/>
                <w:sz w:val="20"/>
                <w:lang w:val="vi-VN"/>
              </w:rPr>
              <w:t xml:space="preserve"> </w:t>
            </w:r>
            <w:r>
              <w:rPr>
                <w:rFonts w:ascii="Times New Roman" w:hAnsi="Times New Roman"/>
                <w:sz w:val="20"/>
              </w:rPr>
              <w:t>interactions</w:t>
            </w:r>
          </w:p>
        </w:tc>
      </w:tr>
      <w:tr w14:paraId="1B637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534E33E6">
            <w:pPr>
              <w:spacing w:after="0" w:line="240" w:lineRule="auto"/>
              <w:jc w:val="left"/>
            </w:pPr>
            <w:r>
              <w:rPr>
                <w:rFonts w:ascii="Times New Roman" w:hAnsi="Times New Roman"/>
                <w:sz w:val="20"/>
              </w:rPr>
              <w:t>Accuracy</w:t>
            </w:r>
          </w:p>
        </w:tc>
        <w:tc>
          <w:tcPr>
            <w:tcW w:w="3120" w:type="dxa"/>
          </w:tcPr>
          <w:p w14:paraId="631AC461">
            <w:pPr>
              <w:spacing w:after="0" w:line="240" w:lineRule="auto"/>
              <w:jc w:val="left"/>
            </w:pPr>
            <w:r>
              <w:rPr>
                <w:rFonts w:ascii="Times New Roman" w:hAnsi="Times New Roman"/>
                <w:sz w:val="20"/>
              </w:rPr>
              <w:t xml:space="preserve"> precision recommendations</w:t>
            </w:r>
          </w:p>
        </w:tc>
        <w:tc>
          <w:tcPr>
            <w:tcW w:w="3120" w:type="dxa"/>
          </w:tcPr>
          <w:p w14:paraId="35D0F192">
            <w:pPr>
              <w:spacing w:after="0" w:line="240" w:lineRule="auto"/>
              <w:jc w:val="left"/>
            </w:pPr>
            <w:r>
              <w:rPr>
                <w:rFonts w:ascii="Times New Roman" w:hAnsi="Times New Roman"/>
                <w:sz w:val="20"/>
              </w:rPr>
              <w:t>&gt;</w:t>
            </w:r>
            <w:r>
              <w:rPr>
                <w:rFonts w:hint="default" w:ascii="Times New Roman" w:hAnsi="Times New Roman"/>
                <w:sz w:val="20"/>
                <w:lang w:val="vi-VN"/>
              </w:rPr>
              <w:t>60</w:t>
            </w:r>
            <w:r>
              <w:rPr>
                <w:rFonts w:ascii="Times New Roman" w:hAnsi="Times New Roman"/>
                <w:sz w:val="20"/>
              </w:rPr>
              <w:t>% model accuracy</w:t>
            </w:r>
          </w:p>
        </w:tc>
      </w:tr>
      <w:tr w14:paraId="402AD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711BB504">
            <w:pPr>
              <w:spacing w:after="0" w:line="240" w:lineRule="auto"/>
              <w:jc w:val="left"/>
            </w:pPr>
            <w:r>
              <w:rPr>
                <w:rFonts w:ascii="Times New Roman" w:hAnsi="Times New Roman"/>
                <w:sz w:val="20"/>
              </w:rPr>
              <w:t>User Experience</w:t>
            </w:r>
          </w:p>
        </w:tc>
        <w:tc>
          <w:tcPr>
            <w:tcW w:w="3120" w:type="dxa"/>
          </w:tcPr>
          <w:p w14:paraId="77AE7CF4">
            <w:pPr>
              <w:spacing w:after="0" w:line="240" w:lineRule="auto"/>
              <w:jc w:val="left"/>
            </w:pPr>
            <w:r>
              <w:rPr>
                <w:rFonts w:ascii="Times New Roman" w:hAnsi="Times New Roman"/>
                <w:sz w:val="20"/>
              </w:rPr>
              <w:t>Intuitive, fast, responsive</w:t>
            </w:r>
          </w:p>
        </w:tc>
        <w:tc>
          <w:tcPr>
            <w:tcW w:w="3120" w:type="dxa"/>
          </w:tcPr>
          <w:p w14:paraId="2CB388B2">
            <w:pPr>
              <w:spacing w:after="0" w:line="240" w:lineRule="auto"/>
              <w:jc w:val="left"/>
            </w:pPr>
            <w:r>
              <w:rPr>
                <w:rFonts w:ascii="Times New Roman" w:hAnsi="Times New Roman"/>
                <w:sz w:val="20"/>
              </w:rPr>
              <w:t>&lt;200ms response time</w:t>
            </w:r>
          </w:p>
        </w:tc>
      </w:tr>
      <w:tr w14:paraId="38987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786D7F63">
            <w:pPr>
              <w:spacing w:after="0" w:line="240" w:lineRule="auto"/>
              <w:jc w:val="left"/>
            </w:pPr>
            <w:r>
              <w:rPr>
                <w:rFonts w:ascii="Times New Roman" w:hAnsi="Times New Roman"/>
                <w:sz w:val="20"/>
              </w:rPr>
              <w:t>Business Value</w:t>
            </w:r>
          </w:p>
        </w:tc>
        <w:tc>
          <w:tcPr>
            <w:tcW w:w="3120" w:type="dxa"/>
          </w:tcPr>
          <w:p w14:paraId="1B48876A">
            <w:pPr>
              <w:spacing w:after="0" w:line="240" w:lineRule="auto"/>
              <w:jc w:val="left"/>
            </w:pPr>
            <w:r>
              <w:rPr>
                <w:rFonts w:ascii="Times New Roman" w:hAnsi="Times New Roman"/>
                <w:sz w:val="20"/>
              </w:rPr>
              <w:t>Immediate ROI potential</w:t>
            </w:r>
          </w:p>
        </w:tc>
        <w:tc>
          <w:tcPr>
            <w:tcW w:w="3120" w:type="dxa"/>
          </w:tcPr>
          <w:p w14:paraId="74D05A8A">
            <w:pPr>
              <w:spacing w:after="0" w:line="240" w:lineRule="auto"/>
              <w:jc w:val="left"/>
            </w:pPr>
            <w:r>
              <w:rPr>
                <w:rFonts w:ascii="Times New Roman" w:hAnsi="Times New Roman"/>
                <w:sz w:val="20"/>
              </w:rPr>
              <w:t>Cross-selling, retention features</w:t>
            </w:r>
          </w:p>
        </w:tc>
      </w:tr>
    </w:tbl>
    <w:p w14:paraId="46984D6B">
      <w:pPr>
        <w:rPr>
          <w:rFonts w:hint="default"/>
          <w:lang w:val="vi-VN"/>
        </w:rPr>
      </w:pPr>
    </w:p>
    <w:p w14:paraId="62D5C070">
      <w:pPr>
        <w:pStyle w:val="166"/>
      </w:pPr>
      <w:r>
        <w:t>💰 GIÁ TRỊ KINH DOANH &amp; ROI</w:t>
      </w:r>
    </w:p>
    <w:p w14:paraId="18063DF9">
      <w:pPr>
        <w:pStyle w:val="167"/>
      </w:pPr>
      <w:r>
        <w:t>📈 Lợi ích tăng doanh số</w:t>
      </w:r>
    </w:p>
    <w:p w14:paraId="4DF9BFA4">
      <w:pPr>
        <w:pStyle w:val="24"/>
        <w:ind w:left="360"/>
      </w:pPr>
      <w:r>
        <w:rPr>
          <w:rFonts w:ascii="Times New Roman" w:hAnsi="Times New Roman"/>
          <w:sz w:val="22"/>
        </w:rPr>
        <w:t>💰 Cross-selling: API upsell_combos tăng 25-40% order value</w:t>
      </w:r>
    </w:p>
    <w:p w14:paraId="2F7D77DA">
      <w:pPr>
        <w:pStyle w:val="24"/>
        <w:ind w:left="360"/>
      </w:pPr>
      <w:r>
        <w:rPr>
          <w:rFonts w:ascii="Times New Roman" w:hAnsi="Times New Roman"/>
          <w:sz w:val="22"/>
        </w:rPr>
        <w:t>🎯 Personalization: Recommendations phù hợp tăng conversion rate</w:t>
      </w:r>
    </w:p>
    <w:p w14:paraId="5D613845">
      <w:pPr>
        <w:pStyle w:val="24"/>
        <w:ind w:left="360"/>
      </w:pPr>
      <w:r>
        <w:rPr>
          <w:rFonts w:ascii="Times New Roman" w:hAnsi="Times New Roman"/>
          <w:sz w:val="22"/>
        </w:rPr>
        <w:t>🔄 Retention: Customer satisfaction cao dẫn đến repeat purchase</w:t>
      </w:r>
    </w:p>
    <w:p w14:paraId="19CB3099">
      <w:pPr>
        <w:pStyle w:val="24"/>
        <w:ind w:left="360"/>
      </w:pPr>
      <w:r>
        <w:rPr>
          <w:rFonts w:ascii="Times New Roman" w:hAnsi="Times New Roman"/>
          <w:sz w:val="22"/>
        </w:rPr>
        <w:t>👥 New Customer Acquisition: Cold start solution onboard users nhanh</w:t>
      </w:r>
    </w:p>
    <w:p w14:paraId="3431906B">
      <w:pPr>
        <w:pStyle w:val="167"/>
      </w:pPr>
      <w:r>
        <w:t>⚙️ Tối ưu hóa vận hành</w:t>
      </w:r>
    </w:p>
    <w:p w14:paraId="0CCEB17D">
      <w:pPr>
        <w:pStyle w:val="24"/>
        <w:ind w:left="360"/>
      </w:pPr>
      <w:r>
        <w:rPr>
          <w:rFonts w:ascii="Times New Roman" w:hAnsi="Times New Roman"/>
          <w:sz w:val="22"/>
        </w:rPr>
        <w:t>🤖 Automated Recommendations: Giảm 80% thời gian manual curation</w:t>
      </w:r>
    </w:p>
    <w:p w14:paraId="082A7058">
      <w:pPr>
        <w:pStyle w:val="24"/>
        <w:ind w:left="360"/>
      </w:pPr>
      <w:r>
        <w:rPr>
          <w:rFonts w:ascii="Times New Roman" w:hAnsi="Times New Roman"/>
          <w:sz w:val="22"/>
        </w:rPr>
        <w:t>⚡ Real-time Processing: Instant response thay vì batch processing</w:t>
      </w:r>
    </w:p>
    <w:p w14:paraId="06743CF6">
      <w:pPr>
        <w:pStyle w:val="24"/>
        <w:ind w:left="360"/>
      </w:pPr>
      <w:r>
        <w:rPr>
          <w:rFonts w:ascii="Times New Roman" w:hAnsi="Times New Roman"/>
          <w:sz w:val="22"/>
        </w:rPr>
        <w:t>📈 Scalable Architecture: Handle growth without linear cost increase</w:t>
      </w:r>
    </w:p>
    <w:p w14:paraId="6C1F3312">
      <w:pPr>
        <w:pStyle w:val="24"/>
        <w:ind w:left="360"/>
      </w:pPr>
      <w:r>
        <w:rPr>
          <w:rFonts w:ascii="Times New Roman" w:hAnsi="Times New Roman"/>
          <w:sz w:val="22"/>
        </w:rPr>
        <w:t>🔍 Performance Monitoring: Proactive issue detection và resolution</w:t>
      </w:r>
    </w:p>
    <w:p w14:paraId="763C4393">
      <w:pPr>
        <w:pStyle w:val="167"/>
      </w:pPr>
      <w:r>
        <w:t>🏆 Lợi thế cạnh tranh</w:t>
      </w: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0"/>
        <w:gridCol w:w="3120"/>
        <w:gridCol w:w="3120"/>
      </w:tblGrid>
      <w:tr w14:paraId="5CFBF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120" w:type="dxa"/>
            <w:shd w:val="clear" w:color="auto" w:fill="366092"/>
          </w:tcPr>
          <w:p w14:paraId="7C4A66AD">
            <w:pPr>
              <w:spacing w:after="0" w:line="240" w:lineRule="auto"/>
              <w:jc w:val="center"/>
            </w:pPr>
            <w:r>
              <w:rPr>
                <w:rFonts w:ascii="Times New Roman" w:hAnsi="Times New Roman"/>
                <w:b/>
                <w:color w:val="FFFFFF"/>
                <w:sz w:val="22"/>
              </w:rPr>
              <w:t>💡 Innovation</w:t>
            </w:r>
          </w:p>
        </w:tc>
        <w:tc>
          <w:tcPr>
            <w:tcW w:w="3120" w:type="dxa"/>
            <w:shd w:val="clear" w:color="auto" w:fill="366092"/>
          </w:tcPr>
          <w:p w14:paraId="0E09F733">
            <w:pPr>
              <w:spacing w:after="0" w:line="240" w:lineRule="auto"/>
              <w:jc w:val="center"/>
            </w:pPr>
            <w:r>
              <w:rPr>
                <w:rFonts w:ascii="Times New Roman" w:hAnsi="Times New Roman"/>
                <w:b/>
                <w:color w:val="FFFFFF"/>
                <w:sz w:val="22"/>
              </w:rPr>
              <w:t>📊 Market Position</w:t>
            </w:r>
          </w:p>
        </w:tc>
        <w:tc>
          <w:tcPr>
            <w:tcW w:w="3120" w:type="dxa"/>
            <w:shd w:val="clear" w:color="auto" w:fill="366092"/>
          </w:tcPr>
          <w:p w14:paraId="70413AE5">
            <w:pPr>
              <w:spacing w:after="0" w:line="240" w:lineRule="auto"/>
              <w:jc w:val="center"/>
            </w:pPr>
            <w:r>
              <w:rPr>
                <w:rFonts w:ascii="Times New Roman" w:hAnsi="Times New Roman"/>
                <w:b/>
                <w:color w:val="FFFFFF"/>
                <w:sz w:val="22"/>
              </w:rPr>
              <w:t>🎯 Benefit</w:t>
            </w:r>
          </w:p>
        </w:tc>
      </w:tr>
      <w:tr w14:paraId="5F1E2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78822295">
            <w:pPr>
              <w:spacing w:after="0" w:line="240" w:lineRule="auto"/>
              <w:jc w:val="left"/>
            </w:pPr>
            <w:r>
              <w:rPr>
                <w:rFonts w:ascii="Times New Roman" w:hAnsi="Times New Roman"/>
                <w:sz w:val="20"/>
              </w:rPr>
              <w:t>Hybrid AI/ML Approach</w:t>
            </w:r>
          </w:p>
        </w:tc>
        <w:tc>
          <w:tcPr>
            <w:tcW w:w="3120" w:type="dxa"/>
          </w:tcPr>
          <w:p w14:paraId="40FE7A3A">
            <w:pPr>
              <w:spacing w:after="0" w:line="240" w:lineRule="auto"/>
              <w:jc w:val="left"/>
            </w:pPr>
            <w:r>
              <w:rPr>
                <w:rFonts w:ascii="Times New Roman" w:hAnsi="Times New Roman"/>
                <w:sz w:val="20"/>
              </w:rPr>
              <w:t>Advanced hơn single-algorithm</w:t>
            </w:r>
          </w:p>
        </w:tc>
        <w:tc>
          <w:tcPr>
            <w:tcW w:w="3120" w:type="dxa"/>
          </w:tcPr>
          <w:p w14:paraId="1D1C368F">
            <w:pPr>
              <w:spacing w:after="0" w:line="240" w:lineRule="auto"/>
              <w:jc w:val="left"/>
            </w:pPr>
            <w:r>
              <w:rPr>
                <w:rFonts w:ascii="Times New Roman" w:hAnsi="Times New Roman"/>
                <w:sz w:val="20"/>
              </w:rPr>
              <w:t>Higher accuracy</w:t>
            </w:r>
          </w:p>
        </w:tc>
      </w:tr>
      <w:tr w14:paraId="4F9E15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40B52EF5">
            <w:pPr>
              <w:spacing w:after="0" w:line="240" w:lineRule="auto"/>
              <w:jc w:val="left"/>
            </w:pPr>
            <w:r>
              <w:rPr>
                <w:rFonts w:ascii="Times New Roman" w:hAnsi="Times New Roman"/>
                <w:sz w:val="20"/>
              </w:rPr>
              <w:t>Real-time Processing</w:t>
            </w:r>
          </w:p>
        </w:tc>
        <w:tc>
          <w:tcPr>
            <w:tcW w:w="3120" w:type="dxa"/>
          </w:tcPr>
          <w:p w14:paraId="56F9BDBC">
            <w:pPr>
              <w:spacing w:after="0" w:line="240" w:lineRule="auto"/>
              <w:jc w:val="left"/>
            </w:pPr>
            <w:r>
              <w:rPr>
                <w:rFonts w:ascii="Times New Roman" w:hAnsi="Times New Roman"/>
                <w:sz w:val="20"/>
              </w:rPr>
              <w:t>Competitive edge</w:t>
            </w:r>
          </w:p>
        </w:tc>
        <w:tc>
          <w:tcPr>
            <w:tcW w:w="3120" w:type="dxa"/>
          </w:tcPr>
          <w:p w14:paraId="1767A056">
            <w:pPr>
              <w:spacing w:after="0" w:line="240" w:lineRule="auto"/>
              <w:jc w:val="left"/>
            </w:pPr>
            <w:r>
              <w:rPr>
                <w:rFonts w:ascii="Times New Roman" w:hAnsi="Times New Roman"/>
                <w:sz w:val="20"/>
              </w:rPr>
              <w:t>Instant results</w:t>
            </w:r>
          </w:p>
        </w:tc>
      </w:tr>
      <w:tr w14:paraId="0179C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0A2B7189">
            <w:pPr>
              <w:spacing w:after="0" w:line="240" w:lineRule="auto"/>
              <w:jc w:val="left"/>
            </w:pPr>
            <w:r>
              <w:rPr>
                <w:rFonts w:ascii="Times New Roman" w:hAnsi="Times New Roman"/>
                <w:sz w:val="20"/>
              </w:rPr>
              <w:t>Natural Language AI</w:t>
            </w:r>
          </w:p>
        </w:tc>
        <w:tc>
          <w:tcPr>
            <w:tcW w:w="3120" w:type="dxa"/>
          </w:tcPr>
          <w:p w14:paraId="2E25DCAB">
            <w:pPr>
              <w:spacing w:after="0" w:line="240" w:lineRule="auto"/>
              <w:jc w:val="left"/>
            </w:pPr>
            <w:r>
              <w:rPr>
                <w:rFonts w:ascii="Times New Roman" w:hAnsi="Times New Roman"/>
                <w:sz w:val="20"/>
              </w:rPr>
              <w:t>User-friendly innovation</w:t>
            </w:r>
          </w:p>
        </w:tc>
        <w:tc>
          <w:tcPr>
            <w:tcW w:w="3120" w:type="dxa"/>
          </w:tcPr>
          <w:p w14:paraId="5176303D">
            <w:pPr>
              <w:spacing w:after="0" w:line="240" w:lineRule="auto"/>
              <w:jc w:val="left"/>
            </w:pPr>
            <w:r>
              <w:rPr>
                <w:rFonts w:ascii="Times New Roman" w:hAnsi="Times New Roman"/>
                <w:sz w:val="20"/>
              </w:rPr>
              <w:t>Better UX</w:t>
            </w:r>
          </w:p>
        </w:tc>
      </w:tr>
      <w:tr w14:paraId="74224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5585D44B">
            <w:pPr>
              <w:spacing w:after="0" w:line="240" w:lineRule="auto"/>
              <w:jc w:val="left"/>
            </w:pPr>
            <w:r>
              <w:rPr>
                <w:rFonts w:ascii="Times New Roman" w:hAnsi="Times New Roman"/>
                <w:sz w:val="20"/>
              </w:rPr>
              <w:t>API-first Design</w:t>
            </w:r>
          </w:p>
        </w:tc>
        <w:tc>
          <w:tcPr>
            <w:tcW w:w="3120" w:type="dxa"/>
          </w:tcPr>
          <w:p w14:paraId="64544A91">
            <w:pPr>
              <w:spacing w:after="0" w:line="240" w:lineRule="auto"/>
              <w:jc w:val="left"/>
            </w:pPr>
            <w:r>
              <w:rPr>
                <w:rFonts w:ascii="Times New Roman" w:hAnsi="Times New Roman"/>
                <w:sz w:val="20"/>
              </w:rPr>
              <w:t>Easy integration</w:t>
            </w:r>
          </w:p>
        </w:tc>
        <w:tc>
          <w:tcPr>
            <w:tcW w:w="3120" w:type="dxa"/>
          </w:tcPr>
          <w:p w14:paraId="245B4F0D">
            <w:pPr>
              <w:spacing w:after="0" w:line="240" w:lineRule="auto"/>
              <w:jc w:val="left"/>
            </w:pPr>
            <w:r>
              <w:rPr>
                <w:rFonts w:ascii="Times New Roman" w:hAnsi="Times New Roman"/>
                <w:sz w:val="20"/>
              </w:rPr>
              <w:t>Flexible deployment</w:t>
            </w:r>
          </w:p>
        </w:tc>
      </w:tr>
    </w:tbl>
    <w:p w14:paraId="6CAE6AAD">
      <w:pPr>
        <w:pStyle w:val="167"/>
      </w:pPr>
      <w:r>
        <w:t>📅 Timeline triển khai</w:t>
      </w: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0"/>
        <w:gridCol w:w="3120"/>
        <w:gridCol w:w="3120"/>
      </w:tblGrid>
      <w:tr w14:paraId="1CB70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shd w:val="clear" w:color="auto" w:fill="366092"/>
          </w:tcPr>
          <w:p w14:paraId="60EB3A7C">
            <w:pPr>
              <w:spacing w:after="0" w:line="240" w:lineRule="auto"/>
              <w:jc w:val="center"/>
            </w:pPr>
            <w:r>
              <w:rPr>
                <w:rFonts w:ascii="Times New Roman" w:hAnsi="Times New Roman"/>
                <w:b/>
                <w:color w:val="FFFFFF"/>
                <w:sz w:val="22"/>
              </w:rPr>
              <w:t>Giai đoạn</w:t>
            </w:r>
          </w:p>
        </w:tc>
        <w:tc>
          <w:tcPr>
            <w:tcW w:w="3120" w:type="dxa"/>
            <w:shd w:val="clear" w:color="auto" w:fill="366092"/>
          </w:tcPr>
          <w:p w14:paraId="313D7E74">
            <w:pPr>
              <w:spacing w:after="0" w:line="240" w:lineRule="auto"/>
              <w:jc w:val="center"/>
            </w:pPr>
            <w:r>
              <w:rPr>
                <w:rFonts w:ascii="Times New Roman" w:hAnsi="Times New Roman"/>
                <w:b/>
                <w:color w:val="FFFFFF"/>
                <w:sz w:val="22"/>
              </w:rPr>
              <w:t>Thời gian</w:t>
            </w:r>
          </w:p>
        </w:tc>
        <w:tc>
          <w:tcPr>
            <w:tcW w:w="3120" w:type="dxa"/>
            <w:shd w:val="clear" w:color="auto" w:fill="366092"/>
          </w:tcPr>
          <w:p w14:paraId="5340DFFB">
            <w:pPr>
              <w:spacing w:after="0" w:line="240" w:lineRule="auto"/>
              <w:jc w:val="center"/>
            </w:pPr>
            <w:r>
              <w:rPr>
                <w:rFonts w:ascii="Times New Roman" w:hAnsi="Times New Roman"/>
                <w:b/>
                <w:color w:val="FFFFFF"/>
                <w:sz w:val="22"/>
              </w:rPr>
              <w:t>Kết quả mong đợi</w:t>
            </w:r>
          </w:p>
        </w:tc>
      </w:tr>
      <w:tr w14:paraId="307C6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0D1E02BA">
            <w:pPr>
              <w:spacing w:after="0" w:line="240" w:lineRule="auto"/>
              <w:jc w:val="left"/>
            </w:pPr>
            <w:r>
              <w:rPr>
                <w:rFonts w:ascii="Times New Roman" w:hAnsi="Times New Roman"/>
                <w:sz w:val="20"/>
              </w:rPr>
              <w:t>Short-term (1-3 tháng)</w:t>
            </w:r>
          </w:p>
        </w:tc>
        <w:tc>
          <w:tcPr>
            <w:tcW w:w="3120" w:type="dxa"/>
          </w:tcPr>
          <w:p w14:paraId="075EB81A">
            <w:pPr>
              <w:spacing w:after="0" w:line="240" w:lineRule="auto"/>
              <w:jc w:val="left"/>
            </w:pPr>
            <w:r>
              <w:rPr>
                <w:rFonts w:ascii="Times New Roman" w:hAnsi="Times New Roman"/>
                <w:sz w:val="20"/>
              </w:rPr>
              <w:t>Triển khai ngay</w:t>
            </w:r>
          </w:p>
        </w:tc>
        <w:tc>
          <w:tcPr>
            <w:tcW w:w="3120" w:type="dxa"/>
          </w:tcPr>
          <w:p w14:paraId="50FD5EC8">
            <w:pPr>
              <w:spacing w:after="0" w:line="240" w:lineRule="auto"/>
              <w:jc w:val="left"/>
            </w:pPr>
            <w:r>
              <w:rPr>
                <w:rFonts w:ascii="Times New Roman" w:hAnsi="Times New Roman"/>
                <w:sz w:val="20"/>
              </w:rPr>
              <w:t>15-25% tăng engagement</w:t>
            </w:r>
          </w:p>
        </w:tc>
      </w:tr>
      <w:tr w14:paraId="6B98C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4460EAB3">
            <w:pPr>
              <w:spacing w:after="0" w:line="240" w:lineRule="auto"/>
              <w:jc w:val="left"/>
            </w:pPr>
            <w:r>
              <w:rPr>
                <w:rFonts w:ascii="Times New Roman" w:hAnsi="Times New Roman"/>
                <w:sz w:val="20"/>
              </w:rPr>
              <w:t>Medium-term (3-12 tháng)</w:t>
            </w:r>
          </w:p>
        </w:tc>
        <w:tc>
          <w:tcPr>
            <w:tcW w:w="3120" w:type="dxa"/>
          </w:tcPr>
          <w:p w14:paraId="19089A42">
            <w:pPr>
              <w:spacing w:after="0" w:line="240" w:lineRule="auto"/>
              <w:jc w:val="left"/>
            </w:pPr>
            <w:r>
              <w:rPr>
                <w:rFonts w:ascii="Times New Roman" w:hAnsi="Times New Roman"/>
                <w:sz w:val="20"/>
              </w:rPr>
              <w:t>Optimize &amp; scale</w:t>
            </w:r>
          </w:p>
        </w:tc>
        <w:tc>
          <w:tcPr>
            <w:tcW w:w="3120" w:type="dxa"/>
          </w:tcPr>
          <w:p w14:paraId="26ACA999">
            <w:pPr>
              <w:spacing w:after="0" w:line="240" w:lineRule="auto"/>
              <w:jc w:val="left"/>
            </w:pPr>
            <w:r>
              <w:rPr>
                <w:rFonts w:ascii="Times New Roman" w:hAnsi="Times New Roman"/>
                <w:sz w:val="20"/>
              </w:rPr>
              <w:t>20-35% tăng order value</w:t>
            </w:r>
          </w:p>
        </w:tc>
      </w:tr>
      <w:tr w14:paraId="45B3F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0" w:type="dxa"/>
          </w:tcPr>
          <w:p w14:paraId="39F9B0C6">
            <w:pPr>
              <w:spacing w:after="0" w:line="240" w:lineRule="auto"/>
              <w:jc w:val="left"/>
            </w:pPr>
            <w:r>
              <w:rPr>
                <w:rFonts w:ascii="Times New Roman" w:hAnsi="Times New Roman"/>
                <w:sz w:val="20"/>
              </w:rPr>
              <w:t>Long-term (12+ tháng)</w:t>
            </w:r>
          </w:p>
        </w:tc>
        <w:tc>
          <w:tcPr>
            <w:tcW w:w="3120" w:type="dxa"/>
          </w:tcPr>
          <w:p w14:paraId="056026E0">
            <w:pPr>
              <w:spacing w:after="0" w:line="240" w:lineRule="auto"/>
              <w:jc w:val="left"/>
            </w:pPr>
            <w:r>
              <w:rPr>
                <w:rFonts w:ascii="Times New Roman" w:hAnsi="Times New Roman"/>
                <w:sz w:val="20"/>
              </w:rPr>
              <w:t>Advanced features</w:t>
            </w:r>
          </w:p>
        </w:tc>
        <w:tc>
          <w:tcPr>
            <w:tcW w:w="3120" w:type="dxa"/>
          </w:tcPr>
          <w:p w14:paraId="02993B5C">
            <w:pPr>
              <w:spacing w:after="0" w:line="240" w:lineRule="auto"/>
              <w:jc w:val="left"/>
            </w:pPr>
            <w:r>
              <w:rPr>
                <w:rFonts w:ascii="Times New Roman" w:hAnsi="Times New Roman"/>
                <w:sz w:val="20"/>
              </w:rPr>
              <w:t>50-80% giảm acquisition cost</w:t>
            </w:r>
          </w:p>
        </w:tc>
      </w:tr>
    </w:tbl>
    <w:p w14:paraId="77B18CE0">
      <w:r>
        <w:br w:type="page"/>
      </w:r>
    </w:p>
    <w:p w14:paraId="18724DAB">
      <w:pPr>
        <w:pStyle w:val="166"/>
      </w:pPr>
      <w:r>
        <w:t>🎉 KẾT LUẬN &amp; NEXT STEPS</w:t>
      </w:r>
    </w:p>
    <w:p w14:paraId="196EAF51">
      <w:pPr>
        <w:pStyle w:val="167"/>
      </w:pPr>
      <w:r>
        <w:t>✅ Tóm tắt thành quả</w:t>
      </w:r>
    </w:p>
    <w:p w14:paraId="28980BB7">
      <w:pPr>
        <w:pStyle w:val="24"/>
        <w:ind w:left="360"/>
      </w:pPr>
      <w:r>
        <w:rPr>
          <w:rFonts w:ascii="Times New Roman" w:hAnsi="Times New Roman"/>
          <w:sz w:val="22"/>
        </w:rPr>
        <w:t>🔬 5+ Machine Learning Algorithms được tích hợp và optimize</w:t>
      </w:r>
    </w:p>
    <w:p w14:paraId="1D12D4CE">
      <w:pPr>
        <w:pStyle w:val="24"/>
        <w:ind w:left="360"/>
      </w:pPr>
      <w:r>
        <w:rPr>
          <w:rFonts w:ascii="Times New Roman" w:hAnsi="Times New Roman"/>
          <w:sz w:val="22"/>
        </w:rPr>
        <w:t xml:space="preserve">🤖 AI Agent thông minh với </w:t>
      </w:r>
      <w:r>
        <w:rPr>
          <w:rFonts w:hint="default" w:ascii="Times New Roman" w:hAnsi="Times New Roman"/>
          <w:sz w:val="22"/>
          <w:lang w:val="vi-VN"/>
        </w:rPr>
        <w:t>LLMs</w:t>
      </w:r>
      <w:bookmarkStart w:id="0" w:name="_GoBack"/>
      <w:bookmarkEnd w:id="0"/>
      <w:r>
        <w:rPr>
          <w:rFonts w:hint="default" w:ascii="Times New Roman" w:hAnsi="Times New Roman"/>
          <w:sz w:val="22"/>
          <w:lang w:val="vi-VN"/>
        </w:rPr>
        <w:t>(chưa hoàn thành)</w:t>
      </w:r>
    </w:p>
    <w:p w14:paraId="46A83A62">
      <w:pPr>
        <w:pStyle w:val="24"/>
        <w:ind w:left="360"/>
      </w:pPr>
      <w:r>
        <w:rPr>
          <w:rFonts w:ascii="Times New Roman" w:hAnsi="Times New Roman"/>
          <w:sz w:val="22"/>
        </w:rPr>
        <w:t>🖥️ 8+ giao diện demo đẹp mắt và professional</w:t>
      </w:r>
    </w:p>
    <w:p w14:paraId="62175350">
      <w:pPr>
        <w:pStyle w:val="24"/>
        <w:ind w:left="360"/>
      </w:pPr>
      <w:r>
        <w:rPr>
          <w:rFonts w:ascii="Times New Roman" w:hAnsi="Times New Roman"/>
          <w:sz w:val="22"/>
        </w:rPr>
        <w:t>🔌 15+ API endpoints đầy đủ tính năng</w:t>
      </w:r>
    </w:p>
    <w:p w14:paraId="3D050E4E">
      <w:pPr>
        <w:pStyle w:val="24"/>
        <w:ind w:left="360"/>
      </w:pPr>
      <w:r>
        <w:rPr>
          <w:rFonts w:ascii="Times New Roman" w:hAnsi="Times New Roman"/>
          <w:sz w:val="22"/>
        </w:rPr>
        <w:t>⚡ Real-time performance với caching và monitoring</w:t>
      </w:r>
    </w:p>
    <w:p w14:paraId="30103AFA">
      <w:pPr>
        <w:pStyle w:val="24"/>
        <w:ind w:left="360"/>
      </w:pPr>
      <w:r>
        <w:rPr>
          <w:rFonts w:ascii="Times New Roman" w:hAnsi="Times New Roman"/>
          <w:sz w:val="22"/>
        </w:rPr>
        <w:t>🛡️ Production-ready code với error handling hoàn chỉnh</w:t>
      </w:r>
    </w:p>
    <w:p w14:paraId="56E68F6B">
      <w:pPr>
        <w:pStyle w:val="24"/>
        <w:ind w:left="360"/>
      </w:pPr>
      <w:r>
        <w:rPr>
          <w:rFonts w:ascii="Times New Roman" w:hAnsi="Times New Roman"/>
          <w:sz w:val="22"/>
        </w:rPr>
        <w:t>📚 Comprehensive documentation và demo guides</w:t>
      </w:r>
    </w:p>
    <w:p w14:paraId="6E6296D4">
      <w:pPr>
        <w:pStyle w:val="167"/>
      </w:pPr>
      <w:r>
        <w:t>🏆 Điểm mạnh kỹ thuật</w:t>
      </w:r>
    </w:p>
    <w:p w14:paraId="5A4A1855">
      <w:pPr>
        <w:pStyle w:val="24"/>
        <w:ind w:left="360"/>
      </w:pPr>
      <w:r>
        <w:rPr>
          <w:rFonts w:ascii="Times New Roman" w:hAnsi="Times New Roman"/>
          <w:sz w:val="22"/>
        </w:rPr>
        <w:t>⚙️ Hybrid architecture với multiple ML algorithms</w:t>
      </w:r>
    </w:p>
    <w:p w14:paraId="18C148D0">
      <w:pPr>
        <w:pStyle w:val="24"/>
        <w:ind w:left="360"/>
      </w:pPr>
      <w:r>
        <w:rPr>
          <w:rFonts w:ascii="Times New Roman" w:hAnsi="Times New Roman"/>
          <w:sz w:val="22"/>
        </w:rPr>
        <w:t>📈 Scalable design cho enterprise deployment</w:t>
      </w:r>
    </w:p>
    <w:p w14:paraId="051F9B29">
      <w:pPr>
        <w:pStyle w:val="24"/>
        <w:ind w:left="360"/>
      </w:pPr>
      <w:r>
        <w:rPr>
          <w:rFonts w:ascii="Times New Roman" w:hAnsi="Times New Roman"/>
          <w:sz w:val="22"/>
        </w:rPr>
        <w:t>💻 Modern tech stack với best practices</w:t>
      </w:r>
    </w:p>
    <w:p w14:paraId="12EE99AF">
      <w:pPr>
        <w:pStyle w:val="24"/>
        <w:ind w:left="360"/>
      </w:pPr>
      <w:r>
        <w:rPr>
          <w:rFonts w:ascii="Times New Roman" w:hAnsi="Times New Roman"/>
          <w:sz w:val="22"/>
        </w:rPr>
        <w:t>🔗 Comprehensive API ecosystem</w:t>
      </w:r>
    </w:p>
    <w:p w14:paraId="0B4183AE">
      <w:pPr>
        <w:pStyle w:val="167"/>
      </w:pPr>
      <w:r>
        <w:t>🎯 Kết luận cuối cùng</w:t>
      </w:r>
    </w:p>
    <w:p w14:paraId="5990D511">
      <w:pPr>
        <w:spacing w:after="160"/>
      </w:pPr>
      <w:r>
        <w:rPr>
          <w:rFonts w:ascii="Times New Roman" w:hAnsi="Times New Roman"/>
          <w:b w:val="0"/>
          <w:i w:val="0"/>
          <w:sz w:val="26"/>
        </w:rPr>
        <w:t>Hệ thống Food Recommendation System đã sẵn sàng cho production deployment. Với technology stack hiện đại, architecture scalable, và user experience tối ưu, đây là solution hoàn chỉnh mang lại giá trị kinh doanh ngay lập tức.</w:t>
      </w:r>
    </w:p>
    <w:p w14:paraId="03144ED6">
      <w:pPr>
        <w:jc w:val="cente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025A37"/>
    <w:rsid w:val="05C24D00"/>
    <w:rsid w:val="0F891808"/>
    <w:rsid w:val="16352BFB"/>
    <w:rsid w:val="185815FC"/>
    <w:rsid w:val="1C9673F2"/>
    <w:rsid w:val="21155C52"/>
    <w:rsid w:val="27AA7420"/>
    <w:rsid w:val="28B1694E"/>
    <w:rsid w:val="29AE4672"/>
    <w:rsid w:val="2E9366C7"/>
    <w:rsid w:val="327B34E1"/>
    <w:rsid w:val="32C216D7"/>
    <w:rsid w:val="34785525"/>
    <w:rsid w:val="36514DAB"/>
    <w:rsid w:val="39B131B3"/>
    <w:rsid w:val="4CB26265"/>
    <w:rsid w:val="544640D3"/>
    <w:rsid w:val="544D14DF"/>
    <w:rsid w:val="555A2916"/>
    <w:rsid w:val="5A4C5C31"/>
    <w:rsid w:val="5DE62F1A"/>
    <w:rsid w:val="624D7956"/>
    <w:rsid w:val="63DC38E5"/>
    <w:rsid w:val="66F43AF7"/>
    <w:rsid w:val="68172955"/>
    <w:rsid w:val="6A270136"/>
    <w:rsid w:val="6B7248D5"/>
    <w:rsid w:val="6D5737F1"/>
    <w:rsid w:val="73D8631E"/>
    <w:rsid w:val="74AC1B7A"/>
    <w:rsid w:val="756979AE"/>
    <w:rsid w:val="75D812E7"/>
    <w:rsid w:val="763306FC"/>
    <w:rsid w:val="77373422"/>
    <w:rsid w:val="78B26659"/>
    <w:rsid w:val="7BCB1C27"/>
    <w:rsid w:val="7C8B2065"/>
    <w:rsid w:val="7FC96C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qFormat/>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3"/>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 w:type="paragraph" w:customStyle="1" w:styleId="165">
    <w:name w:val="CustomTitle"/>
    <w:uiPriority w:val="0"/>
    <w:pPr>
      <w:spacing w:after="400" w:line="276" w:lineRule="auto"/>
      <w:jc w:val="center"/>
    </w:pPr>
    <w:rPr>
      <w:rFonts w:ascii="Times New Roman" w:hAnsi="Times New Roman" w:eastAsiaTheme="minorEastAsia" w:cstheme="minorBidi"/>
      <w:b/>
      <w:color w:val="003366"/>
      <w:sz w:val="48"/>
      <w:szCs w:val="22"/>
      <w:lang w:val="en-US" w:eastAsia="en-US" w:bidi="ar-SA"/>
    </w:rPr>
  </w:style>
  <w:style w:type="paragraph" w:customStyle="1" w:styleId="166">
    <w:name w:val="CustomHeading"/>
    <w:uiPriority w:val="0"/>
    <w:pPr>
      <w:spacing w:before="400" w:after="240" w:line="276" w:lineRule="auto"/>
    </w:pPr>
    <w:rPr>
      <w:rFonts w:ascii="Times New Roman" w:hAnsi="Times New Roman" w:eastAsiaTheme="minorEastAsia" w:cstheme="minorBidi"/>
      <w:b/>
      <w:color w:val="006633"/>
      <w:sz w:val="32"/>
      <w:szCs w:val="22"/>
      <w:lang w:val="en-US" w:eastAsia="en-US" w:bidi="ar-SA"/>
    </w:rPr>
  </w:style>
  <w:style w:type="paragraph" w:customStyle="1" w:styleId="167">
    <w:name w:val="CustomSubheading"/>
    <w:uiPriority w:val="0"/>
    <w:pPr>
      <w:spacing w:before="300" w:after="200" w:line="276" w:lineRule="auto"/>
    </w:pPr>
    <w:rPr>
      <w:rFonts w:ascii="Times New Roman" w:hAnsi="Times New Roman" w:eastAsiaTheme="minorEastAsia" w:cstheme="minorBidi"/>
      <w:b/>
      <w:color w:val="336699"/>
      <w:sz w:val="28"/>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Tran Nhat Phi (K16_HCM)</cp:lastModifiedBy>
  <dcterms:modified xsi:type="dcterms:W3CDTF">2025-07-01T13:46:00Z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B67298EB94784EBB9CB69CEB0145CB2D_12</vt:lpwstr>
  </property>
</Properties>
</file>